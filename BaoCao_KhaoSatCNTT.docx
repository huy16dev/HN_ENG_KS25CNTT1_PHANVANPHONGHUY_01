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32CF1" w14:textId="2F30DE43" w:rsidR="00852D67" w:rsidRDefault="00C00EBD" w:rsidP="006118E2">
      <w:pPr>
        <w:jc w:val="center"/>
      </w:pPr>
      <w:r>
        <w:rPr>
          <w:b/>
          <w:sz w:val="36"/>
        </w:rPr>
        <w:t>BÁO CÁO KH</w:t>
      </w:r>
      <w:r>
        <w:rPr>
          <w:b/>
          <w:sz w:val="36"/>
        </w:rPr>
        <w:t>Ả</w:t>
      </w:r>
      <w:r>
        <w:rPr>
          <w:b/>
          <w:sz w:val="36"/>
        </w:rPr>
        <w:t>O SÁT K</w:t>
      </w:r>
      <w:r>
        <w:rPr>
          <w:b/>
          <w:sz w:val="36"/>
        </w:rPr>
        <w:t>Ỹ</w:t>
      </w:r>
      <w:r>
        <w:rPr>
          <w:b/>
          <w:sz w:val="36"/>
        </w:rPr>
        <w:t xml:space="preserve"> NĂNG CNTT</w:t>
      </w:r>
    </w:p>
    <w:p w14:paraId="48DC742F" w14:textId="77777777" w:rsidR="006118E2" w:rsidRDefault="00C00EBD" w:rsidP="006118E2">
      <w:pPr>
        <w:pStyle w:val="Heading1"/>
      </w:pPr>
      <w:bookmarkStart w:id="0" w:name="_Toc210284776"/>
      <w:bookmarkStart w:id="1" w:name="_Toc210285834"/>
      <w:r>
        <w:t>M</w:t>
      </w:r>
      <w:r>
        <w:t>Ụ</w:t>
      </w:r>
      <w:r>
        <w:t>C L</w:t>
      </w:r>
      <w:r>
        <w:t>Ụ</w:t>
      </w:r>
      <w:r>
        <w:t>C</w:t>
      </w:r>
      <w:bookmarkStart w:id="2" w:name="_Toc210284777"/>
      <w:bookmarkEnd w:id="0"/>
      <w:bookmarkEnd w:id="1"/>
    </w:p>
    <w:sdt>
      <w:sdtPr>
        <w:id w:val="1682695949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noProof/>
          <w:color w:val="auto"/>
          <w:sz w:val="24"/>
          <w:szCs w:val="22"/>
        </w:rPr>
      </w:sdtEndPr>
      <w:sdtContent>
        <w:p w14:paraId="76D2CAC4" w14:textId="6AEE0902" w:rsidR="00CA50F7" w:rsidRDefault="00CA50F7" w:rsidP="006118E2">
          <w:pPr>
            <w:pStyle w:val="TOCHeading"/>
          </w:pPr>
        </w:p>
        <w:p w14:paraId="5705B698" w14:textId="73EA6EB6" w:rsidR="00CA50F7" w:rsidRDefault="00CA50F7" w:rsidP="006118E2">
          <w:pPr>
            <w:pStyle w:val="TOC1"/>
            <w:tabs>
              <w:tab w:val="right" w:leader="dot" w:pos="939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285834" w:history="1">
            <w:r w:rsidRPr="00B1298E">
              <w:rPr>
                <w:rStyle w:val="Hyperlink"/>
                <w:noProof/>
              </w:rPr>
              <w:t>MỤC LỤC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_Toc210285834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AB88B" w14:textId="30C22FDD" w:rsidR="00CA50F7" w:rsidRDefault="00CA50F7" w:rsidP="006118E2">
          <w:pPr>
            <w:pStyle w:val="TOC1"/>
            <w:tabs>
              <w:tab w:val="right" w:leader="dot" w:pos="9395"/>
            </w:tabs>
            <w:rPr>
              <w:rFonts w:asciiTheme="minorHAnsi" w:hAnsiTheme="minorHAnsi"/>
              <w:noProof/>
              <w:sz w:val="22"/>
            </w:rPr>
          </w:pPr>
          <w:hyperlink w:anchor="_Toc210285835" w:history="1">
            <w:r w:rsidRPr="00B1298E">
              <w:rPr>
                <w:rStyle w:val="Hyperlink"/>
                <w:noProof/>
              </w:rPr>
              <w:t>1. Mục tiêu khảo sát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_Toc210285835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65F60" w14:textId="4900FEC6" w:rsidR="00CA50F7" w:rsidRDefault="00CA50F7" w:rsidP="006118E2">
          <w:pPr>
            <w:pStyle w:val="TOC1"/>
            <w:tabs>
              <w:tab w:val="right" w:leader="dot" w:pos="9395"/>
            </w:tabs>
            <w:rPr>
              <w:rFonts w:asciiTheme="minorHAnsi" w:hAnsiTheme="minorHAnsi"/>
              <w:noProof/>
              <w:sz w:val="22"/>
            </w:rPr>
          </w:pPr>
          <w:hyperlink w:anchor="_Toc210285836" w:history="1">
            <w:r w:rsidRPr="00B1298E">
              <w:rPr>
                <w:rStyle w:val="Hyperlink"/>
                <w:noProof/>
              </w:rPr>
              <w:t>2. Đối tượng khảo sát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_Toc210285836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5A62B" w14:textId="7964271A" w:rsidR="00CA50F7" w:rsidRDefault="00CA50F7" w:rsidP="006118E2">
          <w:pPr>
            <w:pStyle w:val="TOC1"/>
            <w:tabs>
              <w:tab w:val="right" w:leader="dot" w:pos="9395"/>
            </w:tabs>
            <w:rPr>
              <w:rFonts w:asciiTheme="minorHAnsi" w:hAnsiTheme="minorHAnsi"/>
              <w:noProof/>
              <w:sz w:val="22"/>
            </w:rPr>
          </w:pPr>
          <w:hyperlink w:anchor="_Toc210285837" w:history="1">
            <w:r w:rsidRPr="00B1298E">
              <w:rPr>
                <w:rStyle w:val="Hyperlink"/>
                <w:noProof/>
              </w:rPr>
              <w:t>3. Phương pháp khảo sát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_Toc210285837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46D41" w14:textId="5A94E344" w:rsidR="00CA50F7" w:rsidRDefault="00CA50F7" w:rsidP="006118E2">
          <w:pPr>
            <w:pStyle w:val="TOC1"/>
            <w:tabs>
              <w:tab w:val="right" w:leader="dot" w:pos="9395"/>
            </w:tabs>
            <w:rPr>
              <w:rFonts w:asciiTheme="minorHAnsi" w:hAnsiTheme="minorHAnsi"/>
              <w:noProof/>
              <w:sz w:val="22"/>
            </w:rPr>
          </w:pPr>
          <w:hyperlink w:anchor="_Toc210285838" w:history="1">
            <w:r w:rsidRPr="00B1298E">
              <w:rPr>
                <w:rStyle w:val="Hyperlink"/>
                <w:noProof/>
              </w:rPr>
              <w:t>4. Kết quả khảo sát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_Toc210285838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021D7" w14:textId="184F1BD5" w:rsidR="00CA50F7" w:rsidRDefault="00CA50F7" w:rsidP="006118E2">
          <w:pPr>
            <w:pStyle w:val="TOC2"/>
            <w:tabs>
              <w:tab w:val="right" w:leader="dot" w:pos="9395"/>
            </w:tabs>
            <w:rPr>
              <w:rFonts w:asciiTheme="minorHAnsi" w:hAnsiTheme="minorHAnsi"/>
              <w:noProof/>
              <w:sz w:val="22"/>
            </w:rPr>
          </w:pPr>
          <w:hyperlink w:anchor="_Toc210285839" w:history="1">
            <w:r w:rsidRPr="00B1298E">
              <w:rPr>
                <w:rStyle w:val="Hyperlink"/>
                <w:noProof/>
              </w:rPr>
              <w:t>Bảng số liệu kết quả khảo sát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_Toc210285839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F1D09" w14:textId="4CD61FF9" w:rsidR="00CA50F7" w:rsidRDefault="00CA50F7" w:rsidP="006118E2">
          <w:pPr>
            <w:pStyle w:val="TOC2"/>
            <w:tabs>
              <w:tab w:val="right" w:leader="dot" w:pos="9395"/>
            </w:tabs>
            <w:rPr>
              <w:rFonts w:asciiTheme="minorHAnsi" w:hAnsiTheme="minorHAnsi"/>
              <w:noProof/>
              <w:sz w:val="22"/>
            </w:rPr>
          </w:pPr>
          <w:hyperlink w:anchor="_Toc210285840" w:history="1">
            <w:r w:rsidRPr="00B1298E">
              <w:rPr>
                <w:rStyle w:val="Hyperlink"/>
                <w:noProof/>
              </w:rPr>
              <w:t>Nhận xét: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_Toc210285840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99345" w14:textId="3FD75759" w:rsidR="00CA50F7" w:rsidRDefault="00CA50F7" w:rsidP="006118E2">
          <w:pPr>
            <w:pStyle w:val="TOC1"/>
            <w:tabs>
              <w:tab w:val="right" w:leader="dot" w:pos="9395"/>
            </w:tabs>
            <w:rPr>
              <w:rFonts w:asciiTheme="minorHAnsi" w:hAnsiTheme="minorHAnsi"/>
              <w:noProof/>
              <w:sz w:val="22"/>
            </w:rPr>
          </w:pPr>
          <w:hyperlink w:anchor="_Toc210285841" w:history="1">
            <w:r w:rsidRPr="00B1298E">
              <w:rPr>
                <w:rStyle w:val="Hyperlink"/>
                <w:noProof/>
              </w:rPr>
              <w:t>5. Phân tích chuyên sâu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_Toc210285841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3B653" w14:textId="672943D3" w:rsidR="00CA50F7" w:rsidRDefault="00CA50F7" w:rsidP="006118E2">
          <w:pPr>
            <w:pStyle w:val="TOC1"/>
            <w:tabs>
              <w:tab w:val="right" w:leader="dot" w:pos="9395"/>
            </w:tabs>
            <w:rPr>
              <w:rFonts w:asciiTheme="minorHAnsi" w:hAnsiTheme="minorHAnsi"/>
              <w:noProof/>
              <w:sz w:val="22"/>
            </w:rPr>
          </w:pPr>
          <w:hyperlink w:anchor="_Toc210285842" w:history="1">
            <w:r w:rsidRPr="00B1298E">
              <w:rPr>
                <w:rStyle w:val="Hyperlink"/>
                <w:noProof/>
              </w:rPr>
              <w:t>6. Hình ảnh minh họa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_Toc210285842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67C85" w14:textId="1A537B41" w:rsidR="00CA50F7" w:rsidRDefault="00CA50F7" w:rsidP="006118E2">
          <w:pPr>
            <w:pStyle w:val="TOC1"/>
            <w:tabs>
              <w:tab w:val="right" w:leader="dot" w:pos="9395"/>
            </w:tabs>
            <w:rPr>
              <w:rFonts w:asciiTheme="minorHAnsi" w:hAnsiTheme="minorHAnsi"/>
              <w:noProof/>
              <w:sz w:val="22"/>
            </w:rPr>
          </w:pPr>
          <w:hyperlink w:anchor="_Toc210285843" w:history="1">
            <w:r w:rsidRPr="00B1298E">
              <w:rPr>
                <w:rStyle w:val="Hyperlink"/>
                <w:noProof/>
              </w:rPr>
              <w:t>7. Trích dẫn phản hồi sinh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_Toc210285843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3E983" w14:textId="618489E3" w:rsidR="00CA50F7" w:rsidRDefault="00CA50F7" w:rsidP="006118E2">
          <w:pPr>
            <w:pStyle w:val="TOC1"/>
            <w:tabs>
              <w:tab w:val="right" w:leader="dot" w:pos="9395"/>
            </w:tabs>
            <w:rPr>
              <w:rFonts w:asciiTheme="minorHAnsi" w:hAnsiTheme="minorHAnsi"/>
              <w:noProof/>
              <w:sz w:val="22"/>
            </w:rPr>
          </w:pPr>
          <w:hyperlink w:anchor="_Toc210285844" w:history="1">
            <w:r w:rsidRPr="00B1298E">
              <w:rPr>
                <w:rStyle w:val="Hyperlink"/>
                <w:noProof/>
              </w:rPr>
              <w:t>8. Kết luận và kiến nghị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_Toc210285844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20F58" w14:textId="62912883" w:rsidR="00CA50F7" w:rsidRDefault="00CA50F7" w:rsidP="006118E2">
          <w:pPr>
            <w:pStyle w:val="TOC1"/>
            <w:tabs>
              <w:tab w:val="right" w:leader="dot" w:pos="9395"/>
            </w:tabs>
            <w:rPr>
              <w:rFonts w:asciiTheme="minorHAnsi" w:hAnsiTheme="minorHAnsi"/>
              <w:noProof/>
              <w:sz w:val="22"/>
            </w:rPr>
          </w:pPr>
          <w:hyperlink w:anchor="_Toc210285845" w:history="1">
            <w:r w:rsidRPr="00B1298E">
              <w:rPr>
                <w:rStyle w:val="Hyperlink"/>
                <w:noProof/>
              </w:rPr>
              <w:t>9. Ghi chú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_Toc210285845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CEFCC" w14:textId="77777777" w:rsidR="00CA50F7" w:rsidRDefault="00CA50F7" w:rsidP="006118E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4284AC0E" w14:textId="77777777" w:rsidR="00CA50F7" w:rsidRDefault="00CA50F7" w:rsidP="006118E2">
          <w:pPr>
            <w:rPr>
              <w:b/>
              <w:bCs/>
              <w:noProof/>
            </w:rPr>
          </w:pPr>
        </w:p>
        <w:p w14:paraId="2610AA09" w14:textId="77777777" w:rsidR="00CA50F7" w:rsidRDefault="00CA50F7" w:rsidP="006118E2">
          <w:pPr>
            <w:rPr>
              <w:b/>
              <w:bCs/>
              <w:noProof/>
            </w:rPr>
          </w:pPr>
        </w:p>
        <w:p w14:paraId="0C5B3EC9" w14:textId="77777777" w:rsidR="00CA50F7" w:rsidRDefault="00CA50F7" w:rsidP="006118E2">
          <w:pPr>
            <w:rPr>
              <w:b/>
              <w:bCs/>
              <w:noProof/>
            </w:rPr>
          </w:pPr>
        </w:p>
        <w:p w14:paraId="0FB9A9BB" w14:textId="23845CD8" w:rsidR="00CA50F7" w:rsidRDefault="00CA50F7" w:rsidP="006118E2"/>
      </w:sdtContent>
    </w:sdt>
    <w:p w14:paraId="6A4B9418" w14:textId="77777777" w:rsidR="00852D67" w:rsidRDefault="00C00EBD" w:rsidP="006118E2">
      <w:pPr>
        <w:pStyle w:val="Heading1"/>
      </w:pPr>
      <w:bookmarkStart w:id="3" w:name="_Toc210285835"/>
      <w:r>
        <w:lastRenderedPageBreak/>
        <w:t>1</w:t>
      </w:r>
      <w:r>
        <w:t xml:space="preserve">. </w:t>
      </w:r>
      <w:proofErr w:type="spellStart"/>
      <w:r>
        <w:t>M</w:t>
      </w:r>
      <w:r>
        <w:t>ụ</w:t>
      </w:r>
      <w:r>
        <w:t>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kh</w:t>
      </w:r>
      <w:r>
        <w:t>ả</w:t>
      </w:r>
      <w:r>
        <w:t>o</w:t>
      </w:r>
      <w:proofErr w:type="spellEnd"/>
      <w:r>
        <w:t xml:space="preserve"> </w:t>
      </w:r>
      <w:proofErr w:type="spellStart"/>
      <w:r>
        <w:t>sát</w:t>
      </w:r>
      <w:bookmarkEnd w:id="2"/>
      <w:bookmarkEnd w:id="3"/>
      <w:proofErr w:type="spellEnd"/>
    </w:p>
    <w:p w14:paraId="707D4D55" w14:textId="062B8DCF" w:rsidR="00852D67" w:rsidRDefault="00C00EBD" w:rsidP="006118E2">
      <w:r>
        <w:t>Kh</w:t>
      </w:r>
      <w:r>
        <w:t>ả</w:t>
      </w:r>
      <w:r>
        <w:t>o sát này đư</w:t>
      </w:r>
      <w:r>
        <w:t>ợ</w:t>
      </w:r>
      <w:r>
        <w:t>c ti</w:t>
      </w:r>
      <w:r>
        <w:t>ế</w:t>
      </w:r>
      <w:r>
        <w:t>n hành nh</w:t>
      </w:r>
      <w:r>
        <w:t>ằ</w:t>
      </w:r>
      <w:r>
        <w:t>m đánh giá m</w:t>
      </w:r>
      <w:r>
        <w:t>ộ</w:t>
      </w:r>
      <w:r>
        <w:t>t cách t</w:t>
      </w:r>
      <w:r>
        <w:t>ổ</w:t>
      </w:r>
      <w:r>
        <w:t>ng quan m</w:t>
      </w:r>
      <w:r>
        <w:t>ứ</w:t>
      </w:r>
      <w:r>
        <w:t>c đ</w:t>
      </w:r>
      <w:r>
        <w:t>ộ</w:t>
      </w:r>
      <w:r>
        <w:t xml:space="preserve"> thành </w:t>
      </w:r>
      <w:proofErr w:type="spellStart"/>
      <w:r>
        <w:t>th</w:t>
      </w:r>
      <w:r>
        <w:t>ạ</w:t>
      </w:r>
      <w:r>
        <w:t>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c</w:t>
      </w:r>
      <w:proofErr w:type="spellEnd"/>
      <w:r>
        <w:t xml:space="preserve"> </w:t>
      </w:r>
      <w:proofErr w:type="spellStart"/>
      <w:r>
        <w:t>s</w:t>
      </w:r>
      <w:r>
        <w:t>ử</w:t>
      </w:r>
      <w:proofErr w:type="spellEnd"/>
      <w:r w:rsidR="00F01EB6"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</w:t>
      </w:r>
      <w:r>
        <w:t>ụ</w:t>
      </w:r>
      <w:proofErr w:type="spellEnd"/>
      <w:r>
        <w:t xml:space="preserve"> </w:t>
      </w:r>
      <w:r>
        <w:t>tin h</w:t>
      </w:r>
      <w:r>
        <w:t>ọ</w:t>
      </w:r>
      <w:r>
        <w:t>c văn phòng c</w:t>
      </w:r>
      <w:r>
        <w:t>ủ</w:t>
      </w:r>
      <w:r>
        <w:t>a sinh viên, bao g</w:t>
      </w:r>
      <w:r>
        <w:t>ồ</w:t>
      </w:r>
      <w:r>
        <w:t>m ba công c</w:t>
      </w:r>
      <w:r>
        <w:t>ụ</w:t>
      </w:r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Microsoft Word,</w:t>
      </w:r>
      <w:r w:rsidR="00F01EB6">
        <w:t xml:space="preserve"> </w:t>
      </w:r>
      <w:r>
        <w:t xml:space="preserve">Excel </w:t>
      </w:r>
      <w:proofErr w:type="spellStart"/>
      <w:r>
        <w:t>và</w:t>
      </w:r>
      <w:proofErr w:type="spellEnd"/>
      <w:r>
        <w:t xml:space="preserve"> PowerPoint. Đây là nh</w:t>
      </w:r>
      <w:r>
        <w:t>ữ</w:t>
      </w:r>
      <w:r>
        <w:t>ng k</w:t>
      </w:r>
      <w:r>
        <w:t>ỹ</w:t>
      </w:r>
      <w:r>
        <w:t xml:space="preserve"> năng thi</w:t>
      </w:r>
      <w:r>
        <w:t>ế</w:t>
      </w:r>
      <w:r>
        <w:t>t y</w:t>
      </w:r>
      <w:r>
        <w:t>ế</w:t>
      </w:r>
      <w:r>
        <w:t>u trong môi trư</w:t>
      </w:r>
      <w:r>
        <w:t>ờ</w:t>
      </w:r>
      <w:r>
        <w:t>ng h</w:t>
      </w:r>
      <w:r>
        <w:t>ọ</w:t>
      </w:r>
      <w:r>
        <w:t xml:space="preserve">c </w:t>
      </w:r>
      <w:proofErr w:type="spellStart"/>
      <w:r>
        <w:t>t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công</w:t>
      </w:r>
      <w:proofErr w:type="spellEnd"/>
      <w:r w:rsidR="00F01EB6">
        <w:t xml:space="preserve"> </w:t>
      </w:r>
      <w:proofErr w:type="spellStart"/>
      <w:r>
        <w:t>vi</w:t>
      </w:r>
      <w:r>
        <w:t>ệ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đ</w:t>
      </w:r>
      <w:r>
        <w:t>ạ</w:t>
      </w:r>
      <w:r>
        <w:t>i</w:t>
      </w:r>
      <w:proofErr w:type="spellEnd"/>
      <w:r>
        <w:t xml:space="preserve">, </w:t>
      </w:r>
      <w:proofErr w:type="spellStart"/>
      <w:r>
        <w:t>đ</w:t>
      </w:r>
      <w:r>
        <w:t>ặ</w:t>
      </w:r>
      <w:r>
        <w:t>c</w:t>
      </w:r>
      <w:proofErr w:type="spellEnd"/>
      <w:r>
        <w:t xml:space="preserve"> bi</w:t>
      </w:r>
      <w:r>
        <w:t>ệ</w:t>
      </w:r>
      <w:r>
        <w:t>t trong b</w:t>
      </w:r>
      <w:r>
        <w:t>ố</w:t>
      </w:r>
      <w:r>
        <w:t>i c</w:t>
      </w:r>
      <w:r>
        <w:t>ả</w:t>
      </w:r>
      <w:r>
        <w:t>nh chuy</w:t>
      </w:r>
      <w:r>
        <w:t>ể</w:t>
      </w:r>
      <w:r>
        <w:t>n đ</w:t>
      </w:r>
      <w:r>
        <w:t>ổ</w:t>
      </w:r>
      <w:r>
        <w:t>i s</w:t>
      </w:r>
      <w:r>
        <w:t>ố</w:t>
      </w:r>
      <w:r>
        <w:t xml:space="preserve"> ngày càng </w:t>
      </w:r>
      <w:proofErr w:type="spellStart"/>
      <w:r>
        <w:t>di</w:t>
      </w:r>
      <w:r>
        <w:t>ễ</w:t>
      </w:r>
      <w:r>
        <w:t>n</w:t>
      </w:r>
      <w:proofErr w:type="spellEnd"/>
      <w:r>
        <w:t xml:space="preserve"> ra </w:t>
      </w:r>
      <w:proofErr w:type="spellStart"/>
      <w:r>
        <w:t>m</w:t>
      </w:r>
      <w:r>
        <w:t>ạ</w:t>
      </w:r>
      <w:r>
        <w:t>nh</w:t>
      </w:r>
      <w:proofErr w:type="spellEnd"/>
      <w:r>
        <w:t xml:space="preserve"> </w:t>
      </w:r>
      <w:proofErr w:type="spellStart"/>
      <w:r>
        <w:t>m</w:t>
      </w:r>
      <w:r>
        <w:t>ẽ</w:t>
      </w:r>
      <w:proofErr w:type="spellEnd"/>
      <w:r>
        <w:t>.</w:t>
      </w:r>
      <w:r w:rsidR="00F01EB6"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</w:t>
      </w:r>
      <w:r>
        <w:t>ạ</w:t>
      </w:r>
      <w:r>
        <w:t>nh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c</w:t>
      </w:r>
      <w:proofErr w:type="spellEnd"/>
      <w:r w:rsidR="00F01EB6"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</w:t>
      </w:r>
      <w:r>
        <w:t>ự</w:t>
      </w:r>
      <w:r>
        <w:t>c</w:t>
      </w:r>
      <w:proofErr w:type="spellEnd"/>
      <w:r>
        <w:t xml:space="preserve"> hi</w:t>
      </w:r>
      <w:r>
        <w:t>ệ</w:t>
      </w:r>
      <w:r>
        <w:t>n t</w:t>
      </w:r>
      <w:r>
        <w:t>ạ</w:t>
      </w:r>
      <w:r>
        <w:t>i, kh</w:t>
      </w:r>
      <w:r>
        <w:t>ả</w:t>
      </w:r>
      <w:r>
        <w:t>o sát còn giúp xác đ</w:t>
      </w:r>
      <w:r>
        <w:t>ị</w:t>
      </w:r>
      <w:r>
        <w:t>nh nh</w:t>
      </w:r>
      <w:r>
        <w:t>ữ</w:t>
      </w:r>
      <w:r>
        <w:t>ng m</w:t>
      </w:r>
      <w:r>
        <w:t>ả</w:t>
      </w:r>
      <w:r>
        <w:t>ng ki</w:t>
      </w:r>
      <w:r>
        <w:t>ế</w:t>
      </w:r>
      <w:r>
        <w:t>n th</w:t>
      </w:r>
      <w:r>
        <w:t>ứ</w:t>
      </w:r>
      <w:r>
        <w:t xml:space="preserve">c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y</w:t>
      </w:r>
      <w:r>
        <w:t>ế</w:t>
      </w:r>
      <w:r>
        <w:t>u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nhà</w:t>
      </w:r>
      <w:proofErr w:type="spellEnd"/>
      <w:r w:rsidR="00F01EB6">
        <w:t xml:space="preserve"> </w:t>
      </w:r>
      <w:proofErr w:type="spellStart"/>
      <w:r>
        <w:t>trư</w:t>
      </w:r>
      <w:r>
        <w:t>ờ</w:t>
      </w:r>
      <w:r>
        <w:t>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</w:t>
      </w:r>
      <w:r>
        <w:t>ể</w:t>
      </w:r>
      <w:proofErr w:type="spellEnd"/>
      <w:r>
        <w:t xml:space="preserve"> xây d</w:t>
      </w:r>
      <w:r>
        <w:t>ự</w:t>
      </w:r>
      <w:r>
        <w:t>ng chương trình h</w:t>
      </w:r>
      <w:r>
        <w:t>ỗ</w:t>
      </w:r>
      <w:r>
        <w:t xml:space="preserve"> tr</w:t>
      </w:r>
      <w:r>
        <w:t>ợ</w:t>
      </w:r>
      <w:r>
        <w:t xml:space="preserve"> phù h</w:t>
      </w:r>
      <w:r>
        <w:t>ợ</w:t>
      </w:r>
      <w:r>
        <w:t>p. Ngoài ra, vi</w:t>
      </w:r>
      <w:r>
        <w:t>ệ</w:t>
      </w:r>
      <w:r>
        <w:t>c kh</w:t>
      </w:r>
      <w:r>
        <w:t>ả</w:t>
      </w:r>
      <w:r>
        <w:t xml:space="preserve">o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khuy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khích</w:t>
      </w:r>
      <w:proofErr w:type="spellEnd"/>
      <w:r w:rsidR="00F01EB6"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</w:t>
      </w:r>
      <w:r>
        <w:t>ự</w:t>
      </w:r>
      <w:proofErr w:type="spellEnd"/>
      <w:r>
        <w:t xml:space="preserve"> ý </w:t>
      </w:r>
      <w:proofErr w:type="spellStart"/>
      <w:r>
        <w:t>th</w:t>
      </w:r>
      <w:r>
        <w:t>ứ</w:t>
      </w:r>
      <w:r>
        <w:t>c</w:t>
      </w:r>
      <w:proofErr w:type="spellEnd"/>
      <w:r>
        <w:t xml:space="preserve"> hơn v</w:t>
      </w:r>
      <w:r>
        <w:t>ề</w:t>
      </w:r>
      <w:r>
        <w:t xml:space="preserve"> k</w:t>
      </w:r>
      <w:r>
        <w:t>ỹ</w:t>
      </w:r>
      <w:r>
        <w:t xml:space="preserve"> năng công ngh</w:t>
      </w:r>
      <w:r>
        <w:t>ệ</w:t>
      </w:r>
      <w:r>
        <w:t xml:space="preserve"> thông tin như m</w:t>
      </w:r>
      <w:r>
        <w:t>ộ</w:t>
      </w:r>
      <w:r>
        <w:t>t y</w:t>
      </w:r>
      <w:r>
        <w:t>ế</w:t>
      </w:r>
      <w:r>
        <w:t>u t</w:t>
      </w:r>
      <w:r>
        <w:t>ố</w:t>
      </w:r>
      <w:r>
        <w:t xml:space="preserve"> không </w:t>
      </w:r>
      <w:proofErr w:type="spellStart"/>
      <w:r>
        <w:t>th</w:t>
      </w:r>
      <w:r>
        <w:t>ể</w:t>
      </w:r>
      <w:proofErr w:type="spellEnd"/>
      <w:r>
        <w:t xml:space="preserve"> </w:t>
      </w:r>
      <w:proofErr w:type="spellStart"/>
      <w:r>
        <w:t>thi</w:t>
      </w:r>
      <w:r>
        <w:t>ế</w:t>
      </w:r>
      <w:r>
        <w:t>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</w:t>
      </w:r>
      <w:r>
        <w:t>ồ</w:t>
      </w:r>
      <w:proofErr w:type="spellEnd"/>
      <w:r w:rsidR="00F01EB6"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ngh</w:t>
      </w:r>
      <w:r>
        <w:t>ề</w:t>
      </w:r>
      <w:proofErr w:type="spellEnd"/>
      <w:r>
        <w:t xml:space="preserve"> </w:t>
      </w:r>
      <w:proofErr w:type="spellStart"/>
      <w:r>
        <w:t>nghi</w:t>
      </w:r>
      <w:r>
        <w:t>ệ</w:t>
      </w:r>
      <w:r>
        <w:t>p</w:t>
      </w:r>
      <w:proofErr w:type="spellEnd"/>
      <w:r>
        <w:t xml:space="preserve"> tương lai.</w:t>
      </w:r>
    </w:p>
    <w:p w14:paraId="120CB64F" w14:textId="77777777" w:rsidR="00852D67" w:rsidRDefault="00C00EBD" w:rsidP="006118E2">
      <w:r>
        <w:br w:type="page"/>
      </w:r>
    </w:p>
    <w:p w14:paraId="0CBAB511" w14:textId="77777777" w:rsidR="00852D67" w:rsidRDefault="00C00EBD" w:rsidP="006118E2">
      <w:pPr>
        <w:pStyle w:val="Heading1"/>
      </w:pPr>
      <w:bookmarkStart w:id="4" w:name="_Toc210284778"/>
      <w:bookmarkStart w:id="5" w:name="_Toc210285836"/>
      <w:r>
        <w:lastRenderedPageBreak/>
        <w:t>2. Đ</w:t>
      </w:r>
      <w:r>
        <w:t>ố</w:t>
      </w:r>
      <w:r>
        <w:t>i tư</w:t>
      </w:r>
      <w:r>
        <w:t>ợ</w:t>
      </w:r>
      <w:r>
        <w:t>ng kh</w:t>
      </w:r>
      <w:r>
        <w:t>ả</w:t>
      </w:r>
      <w:r>
        <w:t>o sát</w:t>
      </w:r>
      <w:bookmarkEnd w:id="4"/>
      <w:bookmarkEnd w:id="5"/>
    </w:p>
    <w:p w14:paraId="71C101C6" w14:textId="5EE53FB9" w:rsidR="00852D67" w:rsidRDefault="00C00EBD" w:rsidP="006118E2">
      <w:r>
        <w:t>Đ</w:t>
      </w:r>
      <w:r>
        <w:t>ố</w:t>
      </w:r>
      <w:r>
        <w:t>i tư</w:t>
      </w:r>
      <w:r>
        <w:t>ợ</w:t>
      </w:r>
      <w:r>
        <w:t>ng kh</w:t>
      </w:r>
      <w:r>
        <w:t>ả</w:t>
      </w:r>
      <w:r>
        <w:t>o sát bao g</w:t>
      </w:r>
      <w:r>
        <w:t>ồ</w:t>
      </w:r>
      <w:r>
        <w:t>m 20 sinh viên thu</w:t>
      </w:r>
      <w:r>
        <w:t>ộ</w:t>
      </w:r>
      <w:r>
        <w:t>c các l</w:t>
      </w:r>
      <w:r>
        <w:t>ớ</w:t>
      </w:r>
      <w:r>
        <w:t xml:space="preserve">p KS24A, KS24B và KS24C, </w:t>
      </w:r>
      <w:proofErr w:type="spellStart"/>
      <w:r>
        <w:t>đ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</w:t>
      </w:r>
      <w:proofErr w:type="spellStart"/>
      <w:r>
        <w:t>nhi</w:t>
      </w:r>
      <w:r>
        <w:t>ề</w:t>
      </w:r>
      <w:r>
        <w:t>u</w:t>
      </w:r>
      <w:proofErr w:type="spellEnd"/>
      <w:r w:rsidR="00F01EB6">
        <w:t xml:space="preserve"> </w:t>
      </w:r>
      <w:r>
        <w:t xml:space="preserve">khoa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ngh</w:t>
      </w:r>
      <w:r>
        <w:t>ệ</w:t>
      </w:r>
      <w:r>
        <w:t xml:space="preserve"> thông tin, Kinh t</w:t>
      </w:r>
      <w:r>
        <w:t>ế</w:t>
      </w:r>
      <w:r>
        <w:t>, Ngôn ng</w:t>
      </w:r>
      <w:r>
        <w:t>ữ</w:t>
      </w:r>
      <w:r>
        <w:t xml:space="preserve"> Anh, Sư ph</w:t>
      </w:r>
      <w:r>
        <w:t>ạ</w:t>
      </w:r>
      <w:r>
        <w:t>m và Lu</w:t>
      </w:r>
      <w:r>
        <w:t>ậ</w:t>
      </w:r>
      <w:r>
        <w:t xml:space="preserve">t.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si</w:t>
      </w:r>
      <w:r>
        <w:t>nh</w:t>
      </w:r>
      <w:proofErr w:type="spellEnd"/>
      <w:r w:rsidR="00F01EB6"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ch</w:t>
      </w:r>
      <w:r>
        <w:t>ọ</w:t>
      </w:r>
      <w:r>
        <w:t>n</w:t>
      </w:r>
      <w:proofErr w:type="spellEnd"/>
      <w:r>
        <w:t xml:space="preserve"> </w:t>
      </w:r>
      <w:proofErr w:type="spellStart"/>
      <w:r>
        <w:t>ng</w:t>
      </w:r>
      <w:r>
        <w:t>ẫ</w:t>
      </w:r>
      <w:r>
        <w:t>u</w:t>
      </w:r>
      <w:proofErr w:type="spellEnd"/>
      <w:r>
        <w:t xml:space="preserve"> nhiên và tham gia kh</w:t>
      </w:r>
      <w:r>
        <w:t>ả</w:t>
      </w:r>
      <w:r>
        <w:t>o sát trên tinh th</w:t>
      </w:r>
      <w:r>
        <w:t>ầ</w:t>
      </w:r>
      <w:r>
        <w:t>n t</w:t>
      </w:r>
      <w:r>
        <w:t>ự</w:t>
      </w:r>
      <w:r>
        <w:t xml:space="preserve"> nguy</w:t>
      </w:r>
      <w:r>
        <w:t>ệ</w:t>
      </w:r>
      <w:r>
        <w:t xml:space="preserve">n.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d</w:t>
      </w:r>
      <w:r>
        <w:t>ạ</w:t>
      </w:r>
      <w:r>
        <w:t>ng</w:t>
      </w:r>
      <w:proofErr w:type="spellEnd"/>
      <w:r>
        <w:t xml:space="preserve"> </w:t>
      </w:r>
      <w:proofErr w:type="spellStart"/>
      <w:r>
        <w:t>trong</w:t>
      </w:r>
      <w:proofErr w:type="spellEnd"/>
      <w:r w:rsidR="00F01EB6"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h</w:t>
      </w:r>
      <w:r>
        <w:t>ọ</w:t>
      </w:r>
      <w:r>
        <w:t>c</w:t>
      </w:r>
      <w:proofErr w:type="spellEnd"/>
      <w:r>
        <w:t xml:space="preserve">, </w:t>
      </w:r>
      <w:proofErr w:type="spellStart"/>
      <w:r>
        <w:t>gi</w:t>
      </w:r>
      <w:r>
        <w:t>ớ</w:t>
      </w:r>
      <w:r>
        <w:t>i</w:t>
      </w:r>
      <w:proofErr w:type="spellEnd"/>
      <w:r>
        <w:t xml:space="preserve"> tính và trình đ</w:t>
      </w:r>
      <w:r>
        <w:t>ộ</w:t>
      </w:r>
      <w:r>
        <w:t xml:space="preserve"> đ</w:t>
      </w:r>
      <w:r>
        <w:t>ầ</w:t>
      </w:r>
      <w:r>
        <w:t>u vào giúp đ</w:t>
      </w:r>
      <w:r>
        <w:t>ả</w:t>
      </w:r>
      <w:r>
        <w:t>m b</w:t>
      </w:r>
      <w:r>
        <w:t>ả</w:t>
      </w:r>
      <w:r>
        <w:t>o tính khách quan và đ</w:t>
      </w:r>
      <w:r>
        <w:t>ạ</w:t>
      </w:r>
      <w:r>
        <w:t xml:space="preserve">i </w:t>
      </w:r>
      <w:proofErr w:type="spellStart"/>
      <w:r>
        <w:t>di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</w:t>
      </w:r>
      <w:r>
        <w:t>ể</w:t>
      </w:r>
      <w:proofErr w:type="spellEnd"/>
      <w:r w:rsidR="00F01EB6"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2024.</w:t>
      </w:r>
      <w:r w:rsidR="00CA50F7">
        <w:t xml:space="preserve"> </w:t>
      </w:r>
      <w:proofErr w:type="spellStart"/>
      <w:r>
        <w:t>Kh</w:t>
      </w:r>
      <w:r>
        <w:t>ả</w:t>
      </w:r>
      <w:r>
        <w:t>o</w:t>
      </w:r>
      <w:proofErr w:type="spellEnd"/>
      <w:r>
        <w:t xml:space="preserve"> sát cũng thu th</w:t>
      </w:r>
      <w:r>
        <w:t>ậ</w:t>
      </w:r>
      <w:r>
        <w:t>p m</w:t>
      </w:r>
      <w:r>
        <w:t>ộ</w:t>
      </w:r>
      <w:r>
        <w:t>t s</w:t>
      </w:r>
      <w:r>
        <w:t>ố</w:t>
      </w:r>
      <w:r>
        <w:t xml:space="preserve"> thông tin cá nhân</w:t>
      </w:r>
      <w:r>
        <w:t xml:space="preserve"> như h</w:t>
      </w:r>
      <w:r>
        <w:t>ọ</w:t>
      </w:r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sinh</w:t>
      </w:r>
      <w:proofErr w:type="spellEnd"/>
      <w:r w:rsidR="00CA50F7">
        <w:t xml:space="preserve"> </w:t>
      </w:r>
      <w:proofErr w:type="spellStart"/>
      <w:r>
        <w:t>viên</w:t>
      </w:r>
      <w:proofErr w:type="spellEnd"/>
      <w:r>
        <w:t xml:space="preserve">, email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</w:t>
      </w:r>
      <w:r>
        <w:t>ớ</w:t>
      </w:r>
      <w:r>
        <w:t>p</w:t>
      </w:r>
      <w:proofErr w:type="spellEnd"/>
      <w:r>
        <w:t xml:space="preserve"> h</w:t>
      </w:r>
      <w:r>
        <w:t>ọ</w:t>
      </w:r>
      <w:r>
        <w:t>c đ</w:t>
      </w:r>
      <w:r>
        <w:t>ể</w:t>
      </w:r>
      <w:r>
        <w:t xml:space="preserve"> ph</w:t>
      </w:r>
      <w:r>
        <w:t>ụ</w:t>
      </w:r>
      <w:r>
        <w:t>c v</w:t>
      </w:r>
      <w:r>
        <w:t>ụ</w:t>
      </w:r>
      <w:r>
        <w:t xml:space="preserve"> công tác th</w:t>
      </w:r>
      <w:r>
        <w:t>ố</w:t>
      </w:r>
      <w:r>
        <w:t>ng kê. Tuy nhiên, m</w:t>
      </w:r>
      <w:r>
        <w:t>ọ</w:t>
      </w:r>
      <w:r>
        <w:t>i d</w:t>
      </w:r>
      <w:r>
        <w:t>ữ</w:t>
      </w:r>
      <w:r>
        <w:t xml:space="preserve"> li</w:t>
      </w:r>
      <w:r>
        <w:t>ệ</w:t>
      </w:r>
      <w:r>
        <w:t xml:space="preserve">u cá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b</w:t>
      </w:r>
      <w:r>
        <w:t>ả</w:t>
      </w:r>
      <w:r>
        <w:t>o</w:t>
      </w:r>
      <w:proofErr w:type="spellEnd"/>
      <w:r w:rsidR="00CA50F7">
        <w:t xml:space="preserve"> </w:t>
      </w:r>
      <w:proofErr w:type="spellStart"/>
      <w:r>
        <w:t>m</w:t>
      </w:r>
      <w:r>
        <w:t>ậ</w:t>
      </w:r>
      <w:r>
        <w:t>t</w:t>
      </w:r>
      <w:proofErr w:type="spellEnd"/>
      <w:r>
        <w:t xml:space="preserve"> </w:t>
      </w:r>
      <w:proofErr w:type="spellStart"/>
      <w:r>
        <w:t>tuy</w:t>
      </w:r>
      <w:r>
        <w:t>ệ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không công khai dư</w:t>
      </w:r>
      <w:r>
        <w:t>ớ</w:t>
      </w:r>
      <w:r>
        <w:t>i b</w:t>
      </w:r>
      <w:r>
        <w:t>ấ</w:t>
      </w:r>
      <w:r>
        <w:t>t k</w:t>
      </w:r>
      <w:r>
        <w:t>ỳ</w:t>
      </w:r>
      <w:r>
        <w:t xml:space="preserve"> hình th</w:t>
      </w:r>
      <w:r>
        <w:t>ứ</w:t>
      </w:r>
      <w:r>
        <w:t>c nào.</w:t>
      </w:r>
    </w:p>
    <w:p w14:paraId="146DF667" w14:textId="77777777" w:rsidR="00852D67" w:rsidRDefault="00C00EBD" w:rsidP="006118E2">
      <w:r>
        <w:br w:type="page"/>
      </w:r>
    </w:p>
    <w:p w14:paraId="59928F6E" w14:textId="77777777" w:rsidR="00852D67" w:rsidRDefault="00C00EBD" w:rsidP="006118E2">
      <w:pPr>
        <w:pStyle w:val="Heading1"/>
      </w:pPr>
      <w:bookmarkStart w:id="6" w:name="_Toc210284779"/>
      <w:bookmarkStart w:id="7" w:name="_Toc210285837"/>
      <w:r>
        <w:lastRenderedPageBreak/>
        <w:t>3. Phương pháp kh</w:t>
      </w:r>
      <w:r>
        <w:t>ả</w:t>
      </w:r>
      <w:r>
        <w:t>o sát</w:t>
      </w:r>
      <w:bookmarkEnd w:id="6"/>
      <w:bookmarkEnd w:id="7"/>
    </w:p>
    <w:p w14:paraId="669549C6" w14:textId="5135A72A" w:rsidR="00852D67" w:rsidRDefault="00C00EBD" w:rsidP="006118E2">
      <w:r>
        <w:t>Kh</w:t>
      </w:r>
      <w:r>
        <w:t>ả</w:t>
      </w:r>
      <w:r>
        <w:t>o sát đư</w:t>
      </w:r>
      <w:r>
        <w:t>ợ</w:t>
      </w:r>
      <w:r>
        <w:t>c th</w:t>
      </w:r>
      <w:r>
        <w:t>ự</w:t>
      </w:r>
      <w:r>
        <w:t>c hi</w:t>
      </w:r>
      <w:r>
        <w:t>ệ</w:t>
      </w:r>
      <w:r>
        <w:t>n dư</w:t>
      </w:r>
      <w:r>
        <w:t>ớ</w:t>
      </w:r>
      <w:r>
        <w:t>i d</w:t>
      </w:r>
      <w:r>
        <w:t>ạ</w:t>
      </w:r>
      <w:r>
        <w:t>ng tr</w:t>
      </w:r>
      <w:r>
        <w:t>ự</w:t>
      </w:r>
      <w:r>
        <w:t>c tuy</w:t>
      </w:r>
      <w:r>
        <w:t>ế</w:t>
      </w:r>
      <w:r>
        <w:t>n thông</w:t>
      </w:r>
      <w:r>
        <w:t xml:space="preserve"> qua bi</w:t>
      </w:r>
      <w:r>
        <w:t>ể</w:t>
      </w:r>
      <w:r>
        <w:t>u m</w:t>
      </w:r>
      <w:r>
        <w:t>ẫ</w:t>
      </w:r>
      <w:r>
        <w:t>u Google Forms. Phi</w:t>
      </w:r>
      <w:r>
        <w:t>ế</w:t>
      </w:r>
      <w:r>
        <w:t>u kh</w:t>
      </w:r>
      <w:r>
        <w:t>ả</w:t>
      </w:r>
      <w:r>
        <w:t>o sát bao g</w:t>
      </w:r>
      <w:r>
        <w:t>ồ</w:t>
      </w:r>
      <w:r>
        <w:t>m ba m</w:t>
      </w:r>
      <w:r>
        <w:t>ụ</w:t>
      </w:r>
      <w:r>
        <w:t>c chính: k</w:t>
      </w:r>
      <w:r>
        <w:t>ỹ</w:t>
      </w:r>
      <w:r>
        <w:t xml:space="preserve"> năng Word, k</w:t>
      </w:r>
      <w:r>
        <w:t>ỹ</w:t>
      </w:r>
      <w:r>
        <w:t xml:space="preserve"> năng Excel và k</w:t>
      </w:r>
      <w:r>
        <w:t>ỹ</w:t>
      </w:r>
      <w:r>
        <w:t xml:space="preserve"> năng PowerPoint, trong đó sinh viên t</w:t>
      </w:r>
      <w:r>
        <w:t>ự</w:t>
      </w:r>
      <w:r>
        <w:t xml:space="preserve"> đánh giá theo thang đi</w:t>
      </w:r>
      <w:r>
        <w:t>ể</w:t>
      </w:r>
      <w:r>
        <w:t>m t</w:t>
      </w:r>
      <w:r>
        <w:t>ừ</w:t>
      </w:r>
      <w:r>
        <w:t xml:space="preserve"> 1 đ</w:t>
      </w:r>
      <w:r>
        <w:t>ế</w:t>
      </w:r>
      <w:r>
        <w:t>n 10. Ngoài ra, kh</w:t>
      </w:r>
      <w:r>
        <w:t>ả</w:t>
      </w:r>
      <w:r>
        <w:t>o sát cũng có ph</w:t>
      </w:r>
      <w:r>
        <w:t>ầ</w:t>
      </w:r>
      <w:r>
        <w:t>n m</w:t>
      </w:r>
      <w:r>
        <w:t>ở</w:t>
      </w:r>
      <w:r>
        <w:t xml:space="preserve"> đ</w:t>
      </w:r>
      <w:r>
        <w:t>ể</w:t>
      </w:r>
      <w:r>
        <w:t xml:space="preserve"> sinh viên ph</w:t>
      </w:r>
      <w:r>
        <w:t>ả</w:t>
      </w:r>
      <w:r>
        <w:t>n h</w:t>
      </w:r>
      <w:r>
        <w:t>ồ</w:t>
      </w:r>
      <w:r>
        <w:t>i c</w:t>
      </w:r>
      <w:r>
        <w:t>ả</w:t>
      </w:r>
      <w:r>
        <w:t>m nghĩ cá nhân v</w:t>
      </w:r>
      <w:r>
        <w:t>ề</w:t>
      </w:r>
      <w:r>
        <w:t xml:space="preserve"> vi</w:t>
      </w:r>
      <w:r>
        <w:t>ệ</w:t>
      </w:r>
      <w:r>
        <w:t>c h</w:t>
      </w:r>
      <w:r>
        <w:t>ọ</w:t>
      </w:r>
      <w:r>
        <w:t>c tin h</w:t>
      </w:r>
      <w:r>
        <w:t>ọ</w:t>
      </w:r>
      <w:r>
        <w:t>c t</w:t>
      </w:r>
      <w:r>
        <w:t>ạ</w:t>
      </w:r>
      <w:r>
        <w:t>i trư</w:t>
      </w:r>
      <w:r>
        <w:t>ờ</w:t>
      </w:r>
      <w:r>
        <w:t>ng, các đ</w:t>
      </w:r>
      <w:r>
        <w:t>ề</w:t>
      </w:r>
      <w:r>
        <w:t xml:space="preserve"> xu</w:t>
      </w:r>
      <w:r>
        <w:t>ấ</w:t>
      </w:r>
      <w:r>
        <w:t>t c</w:t>
      </w:r>
      <w:r>
        <w:t>ả</w:t>
      </w:r>
      <w:r>
        <w:t>i thi</w:t>
      </w:r>
      <w:r>
        <w:t>ệ</w:t>
      </w:r>
      <w:r>
        <w:t xml:space="preserve">n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</w:t>
      </w:r>
      <w:r>
        <w:t>ọ</w:t>
      </w:r>
      <w:r>
        <w:t>c</w:t>
      </w:r>
      <w:proofErr w:type="spellEnd"/>
      <w:r>
        <w:t xml:space="preserve"> </w:t>
      </w:r>
      <w:proofErr w:type="spellStart"/>
      <w:r>
        <w:t>và</w:t>
      </w:r>
      <w:proofErr w:type="spellEnd"/>
      <w:r w:rsidR="00CA50F7"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</w:t>
      </w:r>
      <w:r>
        <w:t>ố</w:t>
      </w:r>
      <w:r>
        <w:t>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tri</w:t>
      </w:r>
      <w:r>
        <w:t>ể</w:t>
      </w:r>
      <w:r>
        <w:t>n k</w:t>
      </w:r>
      <w:r>
        <w:t>ỹ</w:t>
      </w:r>
      <w:r>
        <w:t xml:space="preserve"> năng CNTT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l</w:t>
      </w:r>
      <w:r>
        <w:t>ớ</w:t>
      </w:r>
      <w:r>
        <w:t>p</w:t>
      </w:r>
      <w:proofErr w:type="spellEnd"/>
      <w:r>
        <w:t xml:space="preserve"> </w:t>
      </w:r>
      <w:proofErr w:type="spellStart"/>
      <w:r>
        <w:t>h</w:t>
      </w:r>
      <w:r>
        <w:t>ọ</w:t>
      </w:r>
      <w:r>
        <w:t>c</w:t>
      </w:r>
      <w:proofErr w:type="spellEnd"/>
      <w:r>
        <w:t>.</w:t>
      </w:r>
      <w:r w:rsidR="00CA50F7">
        <w:t xml:space="preserve"> </w:t>
      </w: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d</w:t>
      </w:r>
      <w:r>
        <w:t>ữ</w:t>
      </w:r>
      <w:proofErr w:type="spellEnd"/>
      <w:r>
        <w:t xml:space="preserve"> li</w:t>
      </w:r>
      <w:r>
        <w:t>ệ</w:t>
      </w:r>
      <w:r>
        <w:t>u, nhóm th</w:t>
      </w:r>
      <w:r>
        <w:t>ự</w:t>
      </w:r>
      <w:r>
        <w:t>c hi</w:t>
      </w:r>
      <w:r>
        <w:t>ệ</w:t>
      </w:r>
      <w:r>
        <w:t>n ti</w:t>
      </w:r>
      <w:r>
        <w:t>ế</w:t>
      </w:r>
      <w:r>
        <w:t>n hành x</w:t>
      </w:r>
      <w:r>
        <w:t>ử</w:t>
      </w:r>
      <w:r>
        <w:t xml:space="preserve"> lý và phân tích d</w:t>
      </w:r>
      <w:r>
        <w:t>ữ</w:t>
      </w:r>
      <w:r>
        <w:t xml:space="preserve"> li</w:t>
      </w:r>
      <w:r>
        <w:t>ệ</w:t>
      </w:r>
      <w:r>
        <w:t>u b</w:t>
      </w:r>
      <w:r>
        <w:t>ằ</w:t>
      </w:r>
      <w:r>
        <w:t>ng Excel. Các công th</w:t>
      </w:r>
      <w:r>
        <w:t>ứ</w:t>
      </w:r>
      <w:r>
        <w:t xml:space="preserve">c </w:t>
      </w:r>
      <w:proofErr w:type="spellStart"/>
      <w:r>
        <w:t>như</w:t>
      </w:r>
      <w:proofErr w:type="spellEnd"/>
      <w:r>
        <w:t xml:space="preserve"> SUM, AVERAGE, MAX,</w:t>
      </w:r>
      <w:r w:rsidR="00CA50F7">
        <w:t xml:space="preserve"> </w:t>
      </w:r>
      <w:r>
        <w:t>MIN, IF, CON</w:t>
      </w:r>
      <w:r>
        <w:t xml:space="preserve">CAT </w:t>
      </w:r>
      <w:proofErr w:type="spellStart"/>
      <w:r>
        <w:t>và</w:t>
      </w:r>
      <w:proofErr w:type="spellEnd"/>
      <w:r>
        <w:t xml:space="preserve"> các hàm chu</w:t>
      </w:r>
      <w:r>
        <w:t>ỗ</w:t>
      </w:r>
      <w:r>
        <w:t>i khác đư</w:t>
      </w:r>
      <w:r>
        <w:t>ợ</w:t>
      </w:r>
      <w:r>
        <w:t>c áp d</w:t>
      </w:r>
      <w:r>
        <w:t>ụ</w:t>
      </w:r>
      <w:r>
        <w:t>ng đ</w:t>
      </w:r>
      <w:r>
        <w:t>ể</w:t>
      </w:r>
      <w:r>
        <w:t xml:space="preserve"> th</w:t>
      </w:r>
      <w:r>
        <w:t>ố</w:t>
      </w:r>
      <w:r>
        <w:t>ng kê và trình bày k</w:t>
      </w:r>
      <w:r>
        <w:t>ế</w:t>
      </w:r>
      <w:r>
        <w:t>t qu</w:t>
      </w:r>
      <w:r>
        <w:t>ả</w:t>
      </w:r>
      <w:r>
        <w:t xml:space="preserve"> m</w:t>
      </w:r>
      <w:r>
        <w:t>ộ</w:t>
      </w:r>
      <w:r>
        <w:t>t cách rõ ràng, chính xác.</w:t>
      </w:r>
    </w:p>
    <w:p w14:paraId="083C1078" w14:textId="77777777" w:rsidR="00852D67" w:rsidRDefault="00C00EBD" w:rsidP="006118E2">
      <w:r>
        <w:br w:type="page"/>
      </w:r>
    </w:p>
    <w:p w14:paraId="03506F6A" w14:textId="77777777" w:rsidR="00852D67" w:rsidRDefault="00C00EBD" w:rsidP="006118E2">
      <w:pPr>
        <w:pStyle w:val="Heading1"/>
      </w:pPr>
      <w:bookmarkStart w:id="8" w:name="_Toc210284780"/>
      <w:bookmarkStart w:id="9" w:name="_Toc210285838"/>
      <w:r>
        <w:lastRenderedPageBreak/>
        <w:t>4. K</w:t>
      </w:r>
      <w:r>
        <w:t>ế</w:t>
      </w:r>
      <w:r>
        <w:t>t qu</w:t>
      </w:r>
      <w:r>
        <w:t>ả</w:t>
      </w:r>
      <w:r>
        <w:t xml:space="preserve"> kh</w:t>
      </w:r>
      <w:r>
        <w:t>ả</w:t>
      </w:r>
      <w:r>
        <w:t>o sát</w:t>
      </w:r>
      <w:bookmarkEnd w:id="8"/>
      <w:bookmarkEnd w:id="9"/>
    </w:p>
    <w:p w14:paraId="7ECA28DB" w14:textId="4008EF38" w:rsidR="00852D67" w:rsidRDefault="00C00EBD" w:rsidP="006118E2">
      <w:r>
        <w:t>K</w:t>
      </w:r>
      <w:r>
        <w:t>ế</w:t>
      </w:r>
      <w:r>
        <w:t>t qu</w:t>
      </w:r>
      <w:r>
        <w:t>ả</w:t>
      </w:r>
      <w:r>
        <w:t xml:space="preserve"> t</w:t>
      </w:r>
      <w:r>
        <w:t>ổ</w:t>
      </w:r>
      <w:r>
        <w:t>ng h</w:t>
      </w:r>
      <w:r>
        <w:t>ợ</w:t>
      </w:r>
      <w:r>
        <w:t>p cho th</w:t>
      </w:r>
      <w:r>
        <w:t>ấ</w:t>
      </w:r>
      <w:r>
        <w:t>y m</w:t>
      </w:r>
      <w:r>
        <w:t>ứ</w:t>
      </w:r>
      <w:r>
        <w:t>c đ</w:t>
      </w:r>
      <w:r>
        <w:t>ộ</w:t>
      </w:r>
      <w:r>
        <w:t xml:space="preserve"> s</w:t>
      </w:r>
      <w:r>
        <w:t>ử</w:t>
      </w:r>
      <w:r>
        <w:t xml:space="preserve"> d</w:t>
      </w:r>
      <w:r>
        <w:t>ụ</w:t>
      </w:r>
      <w:r>
        <w:t>ng Microsoft Word c</w:t>
      </w:r>
      <w:r>
        <w:t>ủ</w:t>
      </w:r>
      <w:r>
        <w:t xml:space="preserve">a sinh viên </w:t>
      </w:r>
      <w:r>
        <w:t>ở</w:t>
      </w:r>
      <w:r>
        <w:t xml:space="preserve"> m</w:t>
      </w:r>
      <w:r>
        <w:t>ứ</w:t>
      </w:r>
      <w:r>
        <w:t>c khá, v</w:t>
      </w:r>
      <w:r>
        <w:t>ớ</w:t>
      </w:r>
      <w:r>
        <w:t>i đi</w:t>
      </w:r>
      <w:r>
        <w:t>ể</w:t>
      </w:r>
      <w:r>
        <w:t>m trung bình là 7.3. Các thao tác cơ b</w:t>
      </w:r>
      <w:r>
        <w:t>ả</w:t>
      </w:r>
      <w:r>
        <w:t xml:space="preserve">n như </w:t>
      </w:r>
      <w:r>
        <w:t>đ</w:t>
      </w:r>
      <w:r>
        <w:t>ị</w:t>
      </w:r>
      <w:r>
        <w:t>nh d</w:t>
      </w:r>
      <w:r>
        <w:t>ạ</w:t>
      </w:r>
      <w:r>
        <w:t>ng văn b</w:t>
      </w:r>
      <w:r>
        <w:t>ả</w:t>
      </w:r>
      <w:r>
        <w:t>n, t</w:t>
      </w:r>
      <w:r>
        <w:t>ạ</w:t>
      </w:r>
      <w:r>
        <w:t>o b</w:t>
      </w:r>
      <w:r>
        <w:t>ả</w:t>
      </w:r>
      <w:r>
        <w:t>ng, s</w:t>
      </w:r>
      <w:r>
        <w:t>ử</w:t>
      </w:r>
      <w:r>
        <w:t xml:space="preserve"> d</w:t>
      </w:r>
      <w:r>
        <w:t>ụ</w:t>
      </w:r>
      <w:r>
        <w:t>ng Styles đ</w:t>
      </w:r>
      <w:r>
        <w:t>ề</w:t>
      </w:r>
      <w:r>
        <w:t>u đư</w:t>
      </w:r>
      <w:r>
        <w:t>ợ</w:t>
      </w:r>
      <w:r>
        <w:t>c ph</w:t>
      </w:r>
      <w:r>
        <w:t>ầ</w:t>
      </w:r>
      <w:r>
        <w:t>n l</w:t>
      </w:r>
      <w:r>
        <w:t>ớ</w:t>
      </w:r>
      <w:r>
        <w:t>n sinh viên n</w:t>
      </w:r>
      <w:r>
        <w:t>ắ</w:t>
      </w:r>
      <w:r>
        <w:t>m v</w:t>
      </w:r>
      <w:r>
        <w:t>ữ</w:t>
      </w:r>
      <w:r>
        <w:t>ng. Tuy nhiên, các ch</w:t>
      </w:r>
      <w:r>
        <w:t>ứ</w:t>
      </w:r>
      <w:r>
        <w:t>c năng nâng cao như t</w:t>
      </w:r>
      <w:r>
        <w:t>ạ</w:t>
      </w:r>
      <w:r>
        <w:t>o m</w:t>
      </w:r>
      <w:r>
        <w:t>ụ</w:t>
      </w:r>
      <w:r>
        <w:t>c l</w:t>
      </w:r>
      <w:r>
        <w:t>ụ</w:t>
      </w:r>
      <w:r>
        <w:t>c t</w:t>
      </w:r>
      <w:r>
        <w:t>ự</w:t>
      </w:r>
      <w:r>
        <w:t xml:space="preserve"> đ</w:t>
      </w:r>
      <w:r>
        <w:t>ộ</w:t>
      </w:r>
      <w:r>
        <w:t>ng, liên k</w:t>
      </w:r>
      <w:r>
        <w:t>ế</w:t>
      </w:r>
      <w:r>
        <w:t>t n</w:t>
      </w:r>
      <w:r>
        <w:t>ộ</w:t>
      </w:r>
      <w:r>
        <w:t>i dung ho</w:t>
      </w:r>
      <w:r>
        <w:t>ặ</w:t>
      </w:r>
      <w:r>
        <w:t>c đ</w:t>
      </w:r>
      <w:r>
        <w:t>ị</w:t>
      </w:r>
      <w:r>
        <w:t>nh d</w:t>
      </w:r>
      <w:r>
        <w:t>ạ</w:t>
      </w:r>
      <w:r>
        <w:t xml:space="preserve">ng Heading </w:t>
      </w:r>
      <w:proofErr w:type="spellStart"/>
      <w:r>
        <w:t>v</w:t>
      </w:r>
      <w:r>
        <w:t>ẫ</w:t>
      </w:r>
      <w:r>
        <w:t>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y</w:t>
      </w:r>
      <w:r>
        <w:t>ế</w:t>
      </w:r>
      <w:r>
        <w:t>u</w:t>
      </w:r>
      <w:proofErr w:type="spellEnd"/>
      <w:r>
        <w:t>.</w:t>
      </w:r>
      <w:r w:rsidR="00CA50F7">
        <w:t xml:space="preserve">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Microsoft Excel, </w:t>
      </w:r>
      <w:proofErr w:type="spellStart"/>
      <w:r>
        <w:t>đi</w:t>
      </w:r>
      <w:r>
        <w:t>ể</w:t>
      </w:r>
      <w:r>
        <w:t>m</w:t>
      </w:r>
      <w:proofErr w:type="spellEnd"/>
      <w:r>
        <w:t xml:space="preserve"> trung bình ch</w:t>
      </w:r>
      <w:r>
        <w:t>ỉ</w:t>
      </w:r>
      <w:r>
        <w:t xml:space="preserve"> đ</w:t>
      </w:r>
      <w:r>
        <w:t>ạ</w:t>
      </w:r>
      <w:r>
        <w:t>t kho</w:t>
      </w:r>
      <w:r>
        <w:t>ả</w:t>
      </w:r>
      <w:r>
        <w:t>ng 6.2. Nhi</w:t>
      </w:r>
      <w:r>
        <w:t>ề</w:t>
      </w:r>
      <w:r>
        <w:t>u sinh viên g</w:t>
      </w:r>
      <w:r>
        <w:t>ặ</w:t>
      </w:r>
      <w:r>
        <w:t>p khó khăn khi thao tác v</w:t>
      </w:r>
      <w:r>
        <w:t>ớ</w:t>
      </w:r>
      <w:r>
        <w:t>i công th</w:t>
      </w:r>
      <w:r>
        <w:t>ứ</w:t>
      </w:r>
      <w:r>
        <w:t>c, đ</w:t>
      </w:r>
      <w:r>
        <w:t>ị</w:t>
      </w:r>
      <w:r>
        <w:t>nh d</w:t>
      </w:r>
      <w:r>
        <w:t>ạ</w:t>
      </w:r>
      <w:r>
        <w:t>ng s</w:t>
      </w:r>
      <w:r>
        <w:t>ố</w:t>
      </w:r>
      <w:r>
        <w:t xml:space="preserve"> và t</w:t>
      </w:r>
      <w:r>
        <w:t>ạ</w:t>
      </w:r>
      <w:r>
        <w:t>o bi</w:t>
      </w:r>
      <w:r>
        <w:t>ể</w:t>
      </w:r>
      <w:r>
        <w:t>u đ</w:t>
      </w:r>
      <w:r>
        <w:t>ồ</w:t>
      </w:r>
      <w:r>
        <w:t>. K</w:t>
      </w:r>
      <w:r>
        <w:t>ỹ</w:t>
      </w:r>
      <w:r>
        <w:t xml:space="preserve"> năng PowerPoint có đi</w:t>
      </w:r>
      <w:r>
        <w:t>ể</w:t>
      </w:r>
      <w:r>
        <w:t>m trung bình cao nh</w:t>
      </w:r>
      <w:r>
        <w:t>ấ</w:t>
      </w:r>
      <w:r>
        <w:t>t, đ</w:t>
      </w:r>
      <w:r>
        <w:t>ạ</w:t>
      </w:r>
      <w:r>
        <w:t>t 7.8. Sinh viên th</w:t>
      </w:r>
      <w:r>
        <w:t>ể</w:t>
      </w:r>
      <w:r>
        <w:t xml:space="preserve"> hi</w:t>
      </w:r>
      <w:r>
        <w:t>ệ</w:t>
      </w:r>
      <w:r>
        <w:t>n kh</w:t>
      </w:r>
      <w:r>
        <w:t>ả</w:t>
      </w:r>
      <w:r>
        <w:t xml:space="preserve"> năng trình bày n</w:t>
      </w:r>
      <w:r>
        <w:t>ộ</w:t>
      </w:r>
      <w:r>
        <w:t>i dung rõ ràng, s</w:t>
      </w:r>
      <w:r>
        <w:t>ử</w:t>
      </w:r>
      <w:r>
        <w:t xml:space="preserve"> d</w:t>
      </w:r>
      <w:r>
        <w:t>ụ</w:t>
      </w:r>
      <w:r>
        <w:t>ng hi</w:t>
      </w:r>
      <w:r>
        <w:t>ệ</w:t>
      </w:r>
      <w:r>
        <w:t xml:space="preserve">u </w:t>
      </w:r>
      <w:r>
        <w:t>ứ</w:t>
      </w:r>
      <w:r>
        <w:t>ng h</w:t>
      </w:r>
      <w:r>
        <w:t>ợ</w:t>
      </w:r>
      <w:r>
        <w:t>p lý và bi</w:t>
      </w:r>
      <w:r>
        <w:t>ế</w:t>
      </w:r>
      <w:r>
        <w:t>t l</w:t>
      </w:r>
      <w:r>
        <w:t>ồ</w:t>
      </w:r>
      <w:r>
        <w:t xml:space="preserve">ng ghép hình </w:t>
      </w:r>
      <w:r>
        <w:t>ả</w:t>
      </w:r>
      <w:r>
        <w:t>nh/video minh</w:t>
      </w:r>
      <w:r>
        <w:t xml:space="preserve"> h</w:t>
      </w:r>
      <w:r>
        <w:t>ọ</w:t>
      </w:r>
      <w:r>
        <w:t xml:space="preserve">a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thuy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2C8E6394" w14:textId="77777777" w:rsidR="00852D67" w:rsidRDefault="00C00EBD" w:rsidP="006118E2">
      <w:pPr>
        <w:pStyle w:val="Heading2"/>
      </w:pPr>
      <w:bookmarkStart w:id="10" w:name="_Toc210284781"/>
      <w:bookmarkStart w:id="11" w:name="_Toc210285839"/>
      <w:proofErr w:type="spellStart"/>
      <w:r>
        <w:t>B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li</w:t>
      </w:r>
      <w:r>
        <w:t>ệ</w:t>
      </w:r>
      <w:r>
        <w:t>u</w:t>
      </w:r>
      <w:proofErr w:type="spellEnd"/>
      <w:r>
        <w:t xml:space="preserve"> </w:t>
      </w:r>
      <w:proofErr w:type="spellStart"/>
      <w:r>
        <w:t>k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qu</w:t>
      </w:r>
      <w:r>
        <w:t>ả</w:t>
      </w:r>
      <w:proofErr w:type="spellEnd"/>
      <w:r>
        <w:t xml:space="preserve"> </w:t>
      </w:r>
      <w:proofErr w:type="spellStart"/>
      <w:r>
        <w:t>kh</w:t>
      </w:r>
      <w:r>
        <w:t>ả</w:t>
      </w:r>
      <w:r>
        <w:t>o</w:t>
      </w:r>
      <w:proofErr w:type="spellEnd"/>
      <w:r>
        <w:t xml:space="preserve"> </w:t>
      </w:r>
      <w:proofErr w:type="spellStart"/>
      <w:r>
        <w:t>sát</w:t>
      </w:r>
      <w:bookmarkEnd w:id="10"/>
      <w:bookmarkEnd w:id="1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1322"/>
        <w:gridCol w:w="2457"/>
        <w:gridCol w:w="1160"/>
        <w:gridCol w:w="1081"/>
        <w:gridCol w:w="1081"/>
        <w:gridCol w:w="1341"/>
      </w:tblGrid>
      <w:tr w:rsidR="00852D67" w14:paraId="7F8E373B" w14:textId="77777777">
        <w:tc>
          <w:tcPr>
            <w:tcW w:w="1344" w:type="dxa"/>
          </w:tcPr>
          <w:p w14:paraId="6D8EEEB8" w14:textId="77777777" w:rsidR="00852D67" w:rsidRDefault="00C00EBD" w:rsidP="006118E2">
            <w:proofErr w:type="spellStart"/>
            <w:r>
              <w:t>H</w:t>
            </w:r>
            <w:r>
              <w:t>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1344" w:type="dxa"/>
          </w:tcPr>
          <w:p w14:paraId="1F68ED66" w14:textId="77777777" w:rsidR="00852D67" w:rsidRDefault="00C00EBD" w:rsidP="006118E2">
            <w:r>
              <w:t>MSSV</w:t>
            </w:r>
          </w:p>
        </w:tc>
        <w:tc>
          <w:tcPr>
            <w:tcW w:w="1344" w:type="dxa"/>
          </w:tcPr>
          <w:p w14:paraId="176832E8" w14:textId="77777777" w:rsidR="00852D67" w:rsidRDefault="00C00EBD" w:rsidP="006118E2">
            <w:r>
              <w:t>Email</w:t>
            </w:r>
          </w:p>
        </w:tc>
        <w:tc>
          <w:tcPr>
            <w:tcW w:w="1344" w:type="dxa"/>
          </w:tcPr>
          <w:p w14:paraId="1375A163" w14:textId="77777777" w:rsidR="00852D67" w:rsidRDefault="00C00EBD" w:rsidP="006118E2">
            <w:r>
              <w:t>L</w:t>
            </w:r>
            <w:r>
              <w:t>ớ</w:t>
            </w:r>
            <w:r>
              <w:t>p</w:t>
            </w:r>
          </w:p>
        </w:tc>
        <w:tc>
          <w:tcPr>
            <w:tcW w:w="1344" w:type="dxa"/>
          </w:tcPr>
          <w:p w14:paraId="22BD01CC" w14:textId="77777777" w:rsidR="00852D67" w:rsidRDefault="00C00EBD" w:rsidP="006118E2">
            <w:r>
              <w:t>K</w:t>
            </w:r>
            <w:r>
              <w:t>ỹ</w:t>
            </w:r>
            <w:r>
              <w:t xml:space="preserve"> năng Word</w:t>
            </w:r>
          </w:p>
        </w:tc>
        <w:tc>
          <w:tcPr>
            <w:tcW w:w="1344" w:type="dxa"/>
          </w:tcPr>
          <w:p w14:paraId="47FAB6BE" w14:textId="77777777" w:rsidR="00852D67" w:rsidRDefault="00C00EBD" w:rsidP="006118E2">
            <w:r>
              <w:t>K</w:t>
            </w:r>
            <w:r>
              <w:t>ỹ</w:t>
            </w:r>
            <w:r>
              <w:t xml:space="preserve"> năng Excel</w:t>
            </w:r>
          </w:p>
        </w:tc>
        <w:tc>
          <w:tcPr>
            <w:tcW w:w="1344" w:type="dxa"/>
          </w:tcPr>
          <w:p w14:paraId="7841635F" w14:textId="77777777" w:rsidR="00852D67" w:rsidRDefault="00C00EBD" w:rsidP="006118E2">
            <w:r>
              <w:t>K</w:t>
            </w:r>
            <w:r>
              <w:t>ỹ</w:t>
            </w:r>
            <w:r>
              <w:t xml:space="preserve"> năng PowerPoint</w:t>
            </w:r>
          </w:p>
        </w:tc>
      </w:tr>
      <w:tr w:rsidR="00852D67" w14:paraId="4FFCFD03" w14:textId="77777777">
        <w:tc>
          <w:tcPr>
            <w:tcW w:w="1344" w:type="dxa"/>
          </w:tcPr>
          <w:p w14:paraId="0DE9DF3A" w14:textId="77777777" w:rsidR="00852D67" w:rsidRDefault="00C00EBD" w:rsidP="006118E2">
            <w:r>
              <w:t>Nguy</w:t>
            </w:r>
            <w:r>
              <w:t>ễ</w:t>
            </w:r>
            <w:r>
              <w:t>n Văn A</w:t>
            </w:r>
          </w:p>
        </w:tc>
        <w:tc>
          <w:tcPr>
            <w:tcW w:w="1344" w:type="dxa"/>
          </w:tcPr>
          <w:p w14:paraId="6025733C" w14:textId="77777777" w:rsidR="00852D67" w:rsidRDefault="00C00EBD" w:rsidP="006118E2">
            <w:r>
              <w:t>202401001</w:t>
            </w:r>
          </w:p>
        </w:tc>
        <w:tc>
          <w:tcPr>
            <w:tcW w:w="1344" w:type="dxa"/>
          </w:tcPr>
          <w:p w14:paraId="17C2A35C" w14:textId="77777777" w:rsidR="00852D67" w:rsidRDefault="00C00EBD" w:rsidP="006118E2">
            <w:r>
              <w:t>nva01@example.com</w:t>
            </w:r>
          </w:p>
        </w:tc>
        <w:tc>
          <w:tcPr>
            <w:tcW w:w="1344" w:type="dxa"/>
          </w:tcPr>
          <w:p w14:paraId="2101BCBE" w14:textId="77777777" w:rsidR="00852D67" w:rsidRDefault="00C00EBD" w:rsidP="006118E2">
            <w:r>
              <w:t>KS24A</w:t>
            </w:r>
          </w:p>
        </w:tc>
        <w:tc>
          <w:tcPr>
            <w:tcW w:w="1344" w:type="dxa"/>
          </w:tcPr>
          <w:p w14:paraId="5AB280F7" w14:textId="77777777" w:rsidR="00852D67" w:rsidRDefault="00C00EBD" w:rsidP="006118E2">
            <w:r>
              <w:t>9</w:t>
            </w:r>
          </w:p>
        </w:tc>
        <w:tc>
          <w:tcPr>
            <w:tcW w:w="1344" w:type="dxa"/>
          </w:tcPr>
          <w:p w14:paraId="0D0A6990" w14:textId="77777777" w:rsidR="00852D67" w:rsidRDefault="00C00EBD" w:rsidP="006118E2">
            <w:r>
              <w:t>8</w:t>
            </w:r>
          </w:p>
        </w:tc>
        <w:tc>
          <w:tcPr>
            <w:tcW w:w="1344" w:type="dxa"/>
          </w:tcPr>
          <w:p w14:paraId="63806704" w14:textId="77777777" w:rsidR="00852D67" w:rsidRDefault="00C00EBD" w:rsidP="006118E2">
            <w:r>
              <w:t>7</w:t>
            </w:r>
          </w:p>
        </w:tc>
      </w:tr>
      <w:tr w:rsidR="00852D67" w14:paraId="7CC932E7" w14:textId="77777777">
        <w:tc>
          <w:tcPr>
            <w:tcW w:w="1344" w:type="dxa"/>
          </w:tcPr>
          <w:p w14:paraId="37833FE5" w14:textId="77777777" w:rsidR="00852D67" w:rsidRDefault="00C00EBD" w:rsidP="006118E2">
            <w:r>
              <w:t>Tr</w:t>
            </w:r>
            <w:r>
              <w:t>ầ</w:t>
            </w:r>
            <w:r>
              <w:t>n Th</w:t>
            </w:r>
            <w:r>
              <w:t>ị</w:t>
            </w:r>
            <w:r>
              <w:t xml:space="preserve"> B</w:t>
            </w:r>
          </w:p>
        </w:tc>
        <w:tc>
          <w:tcPr>
            <w:tcW w:w="1344" w:type="dxa"/>
          </w:tcPr>
          <w:p w14:paraId="41370BEF" w14:textId="77777777" w:rsidR="00852D67" w:rsidRDefault="00C00EBD" w:rsidP="006118E2">
            <w:r>
              <w:t>202401002</w:t>
            </w:r>
          </w:p>
        </w:tc>
        <w:tc>
          <w:tcPr>
            <w:tcW w:w="1344" w:type="dxa"/>
          </w:tcPr>
          <w:p w14:paraId="77D19E32" w14:textId="77777777" w:rsidR="00852D67" w:rsidRDefault="00C00EBD" w:rsidP="006118E2">
            <w:r>
              <w:t>ttb02@example.com</w:t>
            </w:r>
          </w:p>
        </w:tc>
        <w:tc>
          <w:tcPr>
            <w:tcW w:w="1344" w:type="dxa"/>
          </w:tcPr>
          <w:p w14:paraId="3FAEE438" w14:textId="77777777" w:rsidR="00852D67" w:rsidRDefault="00C00EBD" w:rsidP="006118E2">
            <w:r>
              <w:t>KS24A</w:t>
            </w:r>
          </w:p>
        </w:tc>
        <w:tc>
          <w:tcPr>
            <w:tcW w:w="1344" w:type="dxa"/>
          </w:tcPr>
          <w:p w14:paraId="3375FC28" w14:textId="77777777" w:rsidR="00852D67" w:rsidRDefault="00C00EBD" w:rsidP="006118E2">
            <w:r>
              <w:t>7</w:t>
            </w:r>
          </w:p>
        </w:tc>
        <w:tc>
          <w:tcPr>
            <w:tcW w:w="1344" w:type="dxa"/>
          </w:tcPr>
          <w:p w14:paraId="50574CC4" w14:textId="77777777" w:rsidR="00852D67" w:rsidRDefault="00C00EBD" w:rsidP="006118E2">
            <w:r>
              <w:t>6</w:t>
            </w:r>
          </w:p>
        </w:tc>
        <w:tc>
          <w:tcPr>
            <w:tcW w:w="1344" w:type="dxa"/>
          </w:tcPr>
          <w:p w14:paraId="4028EAEC" w14:textId="77777777" w:rsidR="00852D67" w:rsidRDefault="00C00EBD" w:rsidP="006118E2">
            <w:r>
              <w:t>8</w:t>
            </w:r>
          </w:p>
        </w:tc>
      </w:tr>
      <w:tr w:rsidR="00852D67" w14:paraId="0512BDE5" w14:textId="77777777">
        <w:tc>
          <w:tcPr>
            <w:tcW w:w="1344" w:type="dxa"/>
          </w:tcPr>
          <w:p w14:paraId="4DB2B995" w14:textId="77777777" w:rsidR="00852D67" w:rsidRDefault="00C00EBD" w:rsidP="006118E2">
            <w:r>
              <w:t>Lê Minh C</w:t>
            </w:r>
          </w:p>
        </w:tc>
        <w:tc>
          <w:tcPr>
            <w:tcW w:w="1344" w:type="dxa"/>
          </w:tcPr>
          <w:p w14:paraId="5C867819" w14:textId="77777777" w:rsidR="00852D67" w:rsidRDefault="00C00EBD" w:rsidP="006118E2">
            <w:r>
              <w:t>202401003</w:t>
            </w:r>
          </w:p>
        </w:tc>
        <w:tc>
          <w:tcPr>
            <w:tcW w:w="1344" w:type="dxa"/>
          </w:tcPr>
          <w:p w14:paraId="2DBA314C" w14:textId="77777777" w:rsidR="00852D67" w:rsidRDefault="00C00EBD" w:rsidP="006118E2">
            <w:r>
              <w:t>lmc03@example.com</w:t>
            </w:r>
          </w:p>
        </w:tc>
        <w:tc>
          <w:tcPr>
            <w:tcW w:w="1344" w:type="dxa"/>
          </w:tcPr>
          <w:p w14:paraId="5B01FEC2" w14:textId="77777777" w:rsidR="00852D67" w:rsidRDefault="00C00EBD" w:rsidP="006118E2">
            <w:r>
              <w:t>KS24B</w:t>
            </w:r>
          </w:p>
        </w:tc>
        <w:tc>
          <w:tcPr>
            <w:tcW w:w="1344" w:type="dxa"/>
          </w:tcPr>
          <w:p w14:paraId="7697439F" w14:textId="77777777" w:rsidR="00852D67" w:rsidRDefault="00C00EBD" w:rsidP="006118E2">
            <w:r>
              <w:t>5</w:t>
            </w:r>
          </w:p>
        </w:tc>
        <w:tc>
          <w:tcPr>
            <w:tcW w:w="1344" w:type="dxa"/>
          </w:tcPr>
          <w:p w14:paraId="240A213A" w14:textId="77777777" w:rsidR="00852D67" w:rsidRDefault="00C00EBD" w:rsidP="006118E2">
            <w:r>
              <w:t>4</w:t>
            </w:r>
          </w:p>
        </w:tc>
        <w:tc>
          <w:tcPr>
            <w:tcW w:w="1344" w:type="dxa"/>
          </w:tcPr>
          <w:p w14:paraId="33A9684A" w14:textId="77777777" w:rsidR="00852D67" w:rsidRDefault="00C00EBD" w:rsidP="006118E2">
            <w:r>
              <w:t>6</w:t>
            </w:r>
          </w:p>
        </w:tc>
      </w:tr>
      <w:tr w:rsidR="00852D67" w14:paraId="1B07F8E6" w14:textId="77777777">
        <w:tc>
          <w:tcPr>
            <w:tcW w:w="1344" w:type="dxa"/>
          </w:tcPr>
          <w:p w14:paraId="3B0BB9F5" w14:textId="77777777" w:rsidR="00852D67" w:rsidRDefault="00C00EBD" w:rsidP="006118E2">
            <w:r>
              <w:t>Ph</w:t>
            </w:r>
            <w:r>
              <w:t>ạ</w:t>
            </w:r>
            <w:r>
              <w:t>m H</w:t>
            </w:r>
            <w:r>
              <w:t>ữ</w:t>
            </w:r>
            <w:r>
              <w:t>u D</w:t>
            </w:r>
          </w:p>
        </w:tc>
        <w:tc>
          <w:tcPr>
            <w:tcW w:w="1344" w:type="dxa"/>
          </w:tcPr>
          <w:p w14:paraId="4BE9B595" w14:textId="77777777" w:rsidR="00852D67" w:rsidRDefault="00C00EBD" w:rsidP="006118E2">
            <w:r>
              <w:t>202401004</w:t>
            </w:r>
          </w:p>
        </w:tc>
        <w:tc>
          <w:tcPr>
            <w:tcW w:w="1344" w:type="dxa"/>
          </w:tcPr>
          <w:p w14:paraId="5FE7FD34" w14:textId="77777777" w:rsidR="00852D67" w:rsidRDefault="00C00EBD" w:rsidP="006118E2">
            <w:r>
              <w:t>phd04@example.com</w:t>
            </w:r>
          </w:p>
        </w:tc>
        <w:tc>
          <w:tcPr>
            <w:tcW w:w="1344" w:type="dxa"/>
          </w:tcPr>
          <w:p w14:paraId="61E99931" w14:textId="77777777" w:rsidR="00852D67" w:rsidRDefault="00C00EBD" w:rsidP="006118E2">
            <w:r>
              <w:t>KS24B</w:t>
            </w:r>
          </w:p>
        </w:tc>
        <w:tc>
          <w:tcPr>
            <w:tcW w:w="1344" w:type="dxa"/>
          </w:tcPr>
          <w:p w14:paraId="59A6DCD1" w14:textId="77777777" w:rsidR="00852D67" w:rsidRDefault="00C00EBD" w:rsidP="006118E2">
            <w:r>
              <w:t>8</w:t>
            </w:r>
          </w:p>
        </w:tc>
        <w:tc>
          <w:tcPr>
            <w:tcW w:w="1344" w:type="dxa"/>
          </w:tcPr>
          <w:p w14:paraId="71722CF8" w14:textId="77777777" w:rsidR="00852D67" w:rsidRDefault="00C00EBD" w:rsidP="006118E2">
            <w:r>
              <w:t>9</w:t>
            </w:r>
          </w:p>
        </w:tc>
        <w:tc>
          <w:tcPr>
            <w:tcW w:w="1344" w:type="dxa"/>
          </w:tcPr>
          <w:p w14:paraId="44340747" w14:textId="77777777" w:rsidR="00852D67" w:rsidRDefault="00C00EBD" w:rsidP="006118E2">
            <w:r>
              <w:t>7</w:t>
            </w:r>
          </w:p>
        </w:tc>
      </w:tr>
      <w:tr w:rsidR="00852D67" w14:paraId="577E60E9" w14:textId="77777777">
        <w:tc>
          <w:tcPr>
            <w:tcW w:w="1344" w:type="dxa"/>
          </w:tcPr>
          <w:p w14:paraId="1BE45BAF" w14:textId="77777777" w:rsidR="00852D67" w:rsidRDefault="00C00EBD" w:rsidP="006118E2">
            <w:r>
              <w:t>Võ Hoàng E</w:t>
            </w:r>
          </w:p>
        </w:tc>
        <w:tc>
          <w:tcPr>
            <w:tcW w:w="1344" w:type="dxa"/>
          </w:tcPr>
          <w:p w14:paraId="229E1108" w14:textId="77777777" w:rsidR="00852D67" w:rsidRDefault="00C00EBD" w:rsidP="006118E2">
            <w:r>
              <w:t>202401005</w:t>
            </w:r>
          </w:p>
        </w:tc>
        <w:tc>
          <w:tcPr>
            <w:tcW w:w="1344" w:type="dxa"/>
          </w:tcPr>
          <w:p w14:paraId="25002C2F" w14:textId="77777777" w:rsidR="00852D67" w:rsidRDefault="00C00EBD" w:rsidP="006118E2">
            <w:r>
              <w:t>vhe05@example.com</w:t>
            </w:r>
          </w:p>
        </w:tc>
        <w:tc>
          <w:tcPr>
            <w:tcW w:w="1344" w:type="dxa"/>
          </w:tcPr>
          <w:p w14:paraId="12ABDD78" w14:textId="77777777" w:rsidR="00852D67" w:rsidRDefault="00C00EBD" w:rsidP="006118E2">
            <w:r>
              <w:t>KS24A</w:t>
            </w:r>
          </w:p>
        </w:tc>
        <w:tc>
          <w:tcPr>
            <w:tcW w:w="1344" w:type="dxa"/>
          </w:tcPr>
          <w:p w14:paraId="665C08A0" w14:textId="77777777" w:rsidR="00852D67" w:rsidRDefault="00C00EBD" w:rsidP="006118E2">
            <w:r>
              <w:t>6</w:t>
            </w:r>
          </w:p>
        </w:tc>
        <w:tc>
          <w:tcPr>
            <w:tcW w:w="1344" w:type="dxa"/>
          </w:tcPr>
          <w:p w14:paraId="73C3DFA1" w14:textId="77777777" w:rsidR="00852D67" w:rsidRDefault="00C00EBD" w:rsidP="006118E2">
            <w:r>
              <w:t>5</w:t>
            </w:r>
          </w:p>
        </w:tc>
        <w:tc>
          <w:tcPr>
            <w:tcW w:w="1344" w:type="dxa"/>
          </w:tcPr>
          <w:p w14:paraId="3C6706D8" w14:textId="77777777" w:rsidR="00852D67" w:rsidRDefault="00C00EBD" w:rsidP="006118E2">
            <w:r>
              <w:t>4</w:t>
            </w:r>
          </w:p>
        </w:tc>
      </w:tr>
      <w:tr w:rsidR="00852D67" w14:paraId="63350288" w14:textId="77777777">
        <w:tc>
          <w:tcPr>
            <w:tcW w:w="1344" w:type="dxa"/>
          </w:tcPr>
          <w:p w14:paraId="2658BFAF" w14:textId="77777777" w:rsidR="00852D67" w:rsidRDefault="00C00EBD" w:rsidP="006118E2">
            <w:r>
              <w:t>Nguy</w:t>
            </w:r>
            <w:r>
              <w:t>ễ</w:t>
            </w:r>
            <w:r>
              <w:t>n Mai F</w:t>
            </w:r>
          </w:p>
        </w:tc>
        <w:tc>
          <w:tcPr>
            <w:tcW w:w="1344" w:type="dxa"/>
          </w:tcPr>
          <w:p w14:paraId="35BE6BC6" w14:textId="77777777" w:rsidR="00852D67" w:rsidRDefault="00C00EBD" w:rsidP="006118E2">
            <w:r>
              <w:t>202401006</w:t>
            </w:r>
          </w:p>
        </w:tc>
        <w:tc>
          <w:tcPr>
            <w:tcW w:w="1344" w:type="dxa"/>
          </w:tcPr>
          <w:p w14:paraId="6539648B" w14:textId="77777777" w:rsidR="00852D67" w:rsidRDefault="00C00EBD" w:rsidP="006118E2">
            <w:r>
              <w:t>nmf06@example.com</w:t>
            </w:r>
          </w:p>
        </w:tc>
        <w:tc>
          <w:tcPr>
            <w:tcW w:w="1344" w:type="dxa"/>
          </w:tcPr>
          <w:p w14:paraId="65D30BA0" w14:textId="77777777" w:rsidR="00852D67" w:rsidRDefault="00C00EBD" w:rsidP="006118E2">
            <w:r>
              <w:t>KS24C</w:t>
            </w:r>
          </w:p>
        </w:tc>
        <w:tc>
          <w:tcPr>
            <w:tcW w:w="1344" w:type="dxa"/>
          </w:tcPr>
          <w:p w14:paraId="6C71DEE0" w14:textId="77777777" w:rsidR="00852D67" w:rsidRDefault="00C00EBD" w:rsidP="006118E2">
            <w:r>
              <w:t>7</w:t>
            </w:r>
          </w:p>
        </w:tc>
        <w:tc>
          <w:tcPr>
            <w:tcW w:w="1344" w:type="dxa"/>
          </w:tcPr>
          <w:p w14:paraId="67802AD6" w14:textId="77777777" w:rsidR="00852D67" w:rsidRDefault="00C00EBD" w:rsidP="006118E2">
            <w:r>
              <w:t>7</w:t>
            </w:r>
          </w:p>
        </w:tc>
        <w:tc>
          <w:tcPr>
            <w:tcW w:w="1344" w:type="dxa"/>
          </w:tcPr>
          <w:p w14:paraId="3AF85080" w14:textId="77777777" w:rsidR="00852D67" w:rsidRDefault="00C00EBD" w:rsidP="006118E2">
            <w:r>
              <w:t>8</w:t>
            </w:r>
          </w:p>
        </w:tc>
      </w:tr>
      <w:tr w:rsidR="00852D67" w14:paraId="733F1B7D" w14:textId="77777777">
        <w:tc>
          <w:tcPr>
            <w:tcW w:w="1344" w:type="dxa"/>
          </w:tcPr>
          <w:p w14:paraId="03AF18EA" w14:textId="77777777" w:rsidR="00852D67" w:rsidRDefault="00C00EBD" w:rsidP="006118E2">
            <w:r>
              <w:t>Lưu Hương G</w:t>
            </w:r>
          </w:p>
        </w:tc>
        <w:tc>
          <w:tcPr>
            <w:tcW w:w="1344" w:type="dxa"/>
          </w:tcPr>
          <w:p w14:paraId="6F5B85FF" w14:textId="77777777" w:rsidR="00852D67" w:rsidRDefault="00C00EBD" w:rsidP="006118E2">
            <w:r>
              <w:t>202401007</w:t>
            </w:r>
          </w:p>
        </w:tc>
        <w:tc>
          <w:tcPr>
            <w:tcW w:w="1344" w:type="dxa"/>
          </w:tcPr>
          <w:p w14:paraId="2530824C" w14:textId="77777777" w:rsidR="00852D67" w:rsidRDefault="00C00EBD" w:rsidP="006118E2">
            <w:r>
              <w:t>lhg07@example.com</w:t>
            </w:r>
          </w:p>
        </w:tc>
        <w:tc>
          <w:tcPr>
            <w:tcW w:w="1344" w:type="dxa"/>
          </w:tcPr>
          <w:p w14:paraId="51035E6C" w14:textId="77777777" w:rsidR="00852D67" w:rsidRDefault="00C00EBD" w:rsidP="006118E2">
            <w:r>
              <w:t>KS24C</w:t>
            </w:r>
          </w:p>
        </w:tc>
        <w:tc>
          <w:tcPr>
            <w:tcW w:w="1344" w:type="dxa"/>
          </w:tcPr>
          <w:p w14:paraId="094A33A6" w14:textId="77777777" w:rsidR="00852D67" w:rsidRDefault="00C00EBD" w:rsidP="006118E2">
            <w:r>
              <w:t>9</w:t>
            </w:r>
          </w:p>
        </w:tc>
        <w:tc>
          <w:tcPr>
            <w:tcW w:w="1344" w:type="dxa"/>
          </w:tcPr>
          <w:p w14:paraId="7EAC15AF" w14:textId="77777777" w:rsidR="00852D67" w:rsidRDefault="00C00EBD" w:rsidP="006118E2">
            <w:r>
              <w:t>8</w:t>
            </w:r>
          </w:p>
        </w:tc>
        <w:tc>
          <w:tcPr>
            <w:tcW w:w="1344" w:type="dxa"/>
          </w:tcPr>
          <w:p w14:paraId="2AC8C520" w14:textId="77777777" w:rsidR="00852D67" w:rsidRDefault="00C00EBD" w:rsidP="006118E2">
            <w:r>
              <w:t>9</w:t>
            </w:r>
          </w:p>
        </w:tc>
      </w:tr>
      <w:tr w:rsidR="00852D67" w14:paraId="4AA8A63A" w14:textId="77777777">
        <w:tc>
          <w:tcPr>
            <w:tcW w:w="1344" w:type="dxa"/>
          </w:tcPr>
          <w:p w14:paraId="570E7375" w14:textId="77777777" w:rsidR="00852D67" w:rsidRDefault="00C00EBD" w:rsidP="006118E2">
            <w:r>
              <w:t xml:space="preserve">Tô </w:t>
            </w:r>
            <w:r>
              <w:t>Văn H</w:t>
            </w:r>
          </w:p>
        </w:tc>
        <w:tc>
          <w:tcPr>
            <w:tcW w:w="1344" w:type="dxa"/>
          </w:tcPr>
          <w:p w14:paraId="607042D1" w14:textId="77777777" w:rsidR="00852D67" w:rsidRDefault="00C00EBD" w:rsidP="006118E2">
            <w:r>
              <w:t>202401008</w:t>
            </w:r>
          </w:p>
        </w:tc>
        <w:tc>
          <w:tcPr>
            <w:tcW w:w="1344" w:type="dxa"/>
          </w:tcPr>
          <w:p w14:paraId="4DC03AAB" w14:textId="77777777" w:rsidR="00852D67" w:rsidRDefault="00C00EBD" w:rsidP="006118E2">
            <w:r>
              <w:t>tvh08@example.com</w:t>
            </w:r>
          </w:p>
        </w:tc>
        <w:tc>
          <w:tcPr>
            <w:tcW w:w="1344" w:type="dxa"/>
          </w:tcPr>
          <w:p w14:paraId="62979DCB" w14:textId="77777777" w:rsidR="00852D67" w:rsidRDefault="00C00EBD" w:rsidP="006118E2">
            <w:r>
              <w:t>KS24A</w:t>
            </w:r>
          </w:p>
        </w:tc>
        <w:tc>
          <w:tcPr>
            <w:tcW w:w="1344" w:type="dxa"/>
          </w:tcPr>
          <w:p w14:paraId="6D8D4F42" w14:textId="77777777" w:rsidR="00852D67" w:rsidRDefault="00C00EBD" w:rsidP="006118E2">
            <w:r>
              <w:t>4</w:t>
            </w:r>
          </w:p>
        </w:tc>
        <w:tc>
          <w:tcPr>
            <w:tcW w:w="1344" w:type="dxa"/>
          </w:tcPr>
          <w:p w14:paraId="61268100" w14:textId="77777777" w:rsidR="00852D67" w:rsidRDefault="00C00EBD" w:rsidP="006118E2">
            <w:r>
              <w:t>5</w:t>
            </w:r>
          </w:p>
        </w:tc>
        <w:tc>
          <w:tcPr>
            <w:tcW w:w="1344" w:type="dxa"/>
          </w:tcPr>
          <w:p w14:paraId="1D2FB7BE" w14:textId="77777777" w:rsidR="00852D67" w:rsidRDefault="00C00EBD" w:rsidP="006118E2">
            <w:r>
              <w:t>4</w:t>
            </w:r>
          </w:p>
        </w:tc>
      </w:tr>
      <w:tr w:rsidR="00852D67" w14:paraId="4CC4D95C" w14:textId="77777777">
        <w:tc>
          <w:tcPr>
            <w:tcW w:w="1344" w:type="dxa"/>
          </w:tcPr>
          <w:p w14:paraId="42FDCD5F" w14:textId="77777777" w:rsidR="00852D67" w:rsidRDefault="00C00EBD" w:rsidP="006118E2">
            <w:r>
              <w:t>Phan Qu</w:t>
            </w:r>
            <w:r>
              <w:t>ố</w:t>
            </w:r>
            <w:r>
              <w:t>c I</w:t>
            </w:r>
          </w:p>
        </w:tc>
        <w:tc>
          <w:tcPr>
            <w:tcW w:w="1344" w:type="dxa"/>
          </w:tcPr>
          <w:p w14:paraId="1DBC883C" w14:textId="77777777" w:rsidR="00852D67" w:rsidRDefault="00C00EBD" w:rsidP="006118E2">
            <w:r>
              <w:t>202401009</w:t>
            </w:r>
          </w:p>
        </w:tc>
        <w:tc>
          <w:tcPr>
            <w:tcW w:w="1344" w:type="dxa"/>
          </w:tcPr>
          <w:p w14:paraId="64C32DA7" w14:textId="77777777" w:rsidR="00852D67" w:rsidRDefault="00C00EBD" w:rsidP="006118E2">
            <w:r>
              <w:t>pqi09@example.com</w:t>
            </w:r>
          </w:p>
        </w:tc>
        <w:tc>
          <w:tcPr>
            <w:tcW w:w="1344" w:type="dxa"/>
          </w:tcPr>
          <w:p w14:paraId="2EBB40ED" w14:textId="77777777" w:rsidR="00852D67" w:rsidRDefault="00C00EBD" w:rsidP="006118E2">
            <w:r>
              <w:t>KS24B</w:t>
            </w:r>
          </w:p>
        </w:tc>
        <w:tc>
          <w:tcPr>
            <w:tcW w:w="1344" w:type="dxa"/>
          </w:tcPr>
          <w:p w14:paraId="60B69518" w14:textId="77777777" w:rsidR="00852D67" w:rsidRDefault="00C00EBD" w:rsidP="006118E2">
            <w:r>
              <w:t>8</w:t>
            </w:r>
          </w:p>
        </w:tc>
        <w:tc>
          <w:tcPr>
            <w:tcW w:w="1344" w:type="dxa"/>
          </w:tcPr>
          <w:p w14:paraId="5782A11E" w14:textId="77777777" w:rsidR="00852D67" w:rsidRDefault="00C00EBD" w:rsidP="006118E2">
            <w:r>
              <w:t>6</w:t>
            </w:r>
          </w:p>
        </w:tc>
        <w:tc>
          <w:tcPr>
            <w:tcW w:w="1344" w:type="dxa"/>
          </w:tcPr>
          <w:p w14:paraId="496BEF36" w14:textId="77777777" w:rsidR="00852D67" w:rsidRDefault="00C00EBD" w:rsidP="006118E2">
            <w:r>
              <w:t>5</w:t>
            </w:r>
          </w:p>
        </w:tc>
      </w:tr>
      <w:tr w:rsidR="00852D67" w14:paraId="23A626C1" w14:textId="77777777">
        <w:tc>
          <w:tcPr>
            <w:tcW w:w="1344" w:type="dxa"/>
          </w:tcPr>
          <w:p w14:paraId="36D38A18" w14:textId="77777777" w:rsidR="00852D67" w:rsidRDefault="00C00EBD" w:rsidP="006118E2">
            <w:r>
              <w:t xml:space="preserve">Đào </w:t>
            </w:r>
            <w:r>
              <w:lastRenderedPageBreak/>
              <w:t>Qu</w:t>
            </w:r>
            <w:r>
              <w:t>ỳ</w:t>
            </w:r>
            <w:r>
              <w:t>nh J</w:t>
            </w:r>
          </w:p>
        </w:tc>
        <w:tc>
          <w:tcPr>
            <w:tcW w:w="1344" w:type="dxa"/>
          </w:tcPr>
          <w:p w14:paraId="6C65953B" w14:textId="77777777" w:rsidR="00852D67" w:rsidRDefault="00C00EBD" w:rsidP="006118E2">
            <w:r>
              <w:lastRenderedPageBreak/>
              <w:t>202401010</w:t>
            </w:r>
          </w:p>
        </w:tc>
        <w:tc>
          <w:tcPr>
            <w:tcW w:w="1344" w:type="dxa"/>
          </w:tcPr>
          <w:p w14:paraId="101AE276" w14:textId="77777777" w:rsidR="00852D67" w:rsidRDefault="00C00EBD" w:rsidP="006118E2">
            <w:r>
              <w:t>dqj10@example.com</w:t>
            </w:r>
          </w:p>
        </w:tc>
        <w:tc>
          <w:tcPr>
            <w:tcW w:w="1344" w:type="dxa"/>
          </w:tcPr>
          <w:p w14:paraId="726E7D3D" w14:textId="77777777" w:rsidR="00852D67" w:rsidRDefault="00C00EBD" w:rsidP="006118E2">
            <w:r>
              <w:t>KS24C</w:t>
            </w:r>
          </w:p>
        </w:tc>
        <w:tc>
          <w:tcPr>
            <w:tcW w:w="1344" w:type="dxa"/>
          </w:tcPr>
          <w:p w14:paraId="13C78C17" w14:textId="77777777" w:rsidR="00852D67" w:rsidRDefault="00C00EBD" w:rsidP="006118E2">
            <w:r>
              <w:t>7</w:t>
            </w:r>
          </w:p>
        </w:tc>
        <w:tc>
          <w:tcPr>
            <w:tcW w:w="1344" w:type="dxa"/>
          </w:tcPr>
          <w:p w14:paraId="69561CCE" w14:textId="77777777" w:rsidR="00852D67" w:rsidRDefault="00C00EBD" w:rsidP="006118E2">
            <w:r>
              <w:t>9</w:t>
            </w:r>
          </w:p>
        </w:tc>
        <w:tc>
          <w:tcPr>
            <w:tcW w:w="1344" w:type="dxa"/>
          </w:tcPr>
          <w:p w14:paraId="279BEB7F" w14:textId="77777777" w:rsidR="00852D67" w:rsidRDefault="00C00EBD" w:rsidP="006118E2">
            <w:r>
              <w:t>9</w:t>
            </w:r>
          </w:p>
        </w:tc>
      </w:tr>
      <w:tr w:rsidR="00852D67" w14:paraId="2E546490" w14:textId="77777777">
        <w:tc>
          <w:tcPr>
            <w:tcW w:w="1344" w:type="dxa"/>
          </w:tcPr>
          <w:p w14:paraId="382975C2" w14:textId="77777777" w:rsidR="00852D67" w:rsidRDefault="00C00EBD" w:rsidP="006118E2">
            <w:r>
              <w:t>Nguy</w:t>
            </w:r>
            <w:r>
              <w:t>ễ</w:t>
            </w:r>
            <w:r>
              <w:t>n Khánh K</w:t>
            </w:r>
          </w:p>
        </w:tc>
        <w:tc>
          <w:tcPr>
            <w:tcW w:w="1344" w:type="dxa"/>
          </w:tcPr>
          <w:p w14:paraId="29975D6F" w14:textId="77777777" w:rsidR="00852D67" w:rsidRDefault="00C00EBD" w:rsidP="006118E2">
            <w:r>
              <w:t>202401011</w:t>
            </w:r>
          </w:p>
        </w:tc>
        <w:tc>
          <w:tcPr>
            <w:tcW w:w="1344" w:type="dxa"/>
          </w:tcPr>
          <w:p w14:paraId="2EE82984" w14:textId="77777777" w:rsidR="00852D67" w:rsidRDefault="00C00EBD" w:rsidP="006118E2">
            <w:r>
              <w:t>nkk11@example.com</w:t>
            </w:r>
          </w:p>
        </w:tc>
        <w:tc>
          <w:tcPr>
            <w:tcW w:w="1344" w:type="dxa"/>
          </w:tcPr>
          <w:p w14:paraId="1B8D7DA7" w14:textId="77777777" w:rsidR="00852D67" w:rsidRDefault="00C00EBD" w:rsidP="006118E2">
            <w:r>
              <w:t>KS24B</w:t>
            </w:r>
          </w:p>
        </w:tc>
        <w:tc>
          <w:tcPr>
            <w:tcW w:w="1344" w:type="dxa"/>
          </w:tcPr>
          <w:p w14:paraId="1E1A3B33" w14:textId="77777777" w:rsidR="00852D67" w:rsidRDefault="00C00EBD" w:rsidP="006118E2">
            <w:r>
              <w:t>5</w:t>
            </w:r>
          </w:p>
        </w:tc>
        <w:tc>
          <w:tcPr>
            <w:tcW w:w="1344" w:type="dxa"/>
          </w:tcPr>
          <w:p w14:paraId="6F5DCA99" w14:textId="77777777" w:rsidR="00852D67" w:rsidRDefault="00C00EBD" w:rsidP="006118E2">
            <w:r>
              <w:t>6</w:t>
            </w:r>
          </w:p>
        </w:tc>
        <w:tc>
          <w:tcPr>
            <w:tcW w:w="1344" w:type="dxa"/>
          </w:tcPr>
          <w:p w14:paraId="7C323CD3" w14:textId="77777777" w:rsidR="00852D67" w:rsidRDefault="00C00EBD" w:rsidP="006118E2">
            <w:r>
              <w:t>7</w:t>
            </w:r>
          </w:p>
        </w:tc>
      </w:tr>
      <w:tr w:rsidR="00852D67" w14:paraId="53CE8BDF" w14:textId="77777777">
        <w:tc>
          <w:tcPr>
            <w:tcW w:w="1344" w:type="dxa"/>
          </w:tcPr>
          <w:p w14:paraId="76A2B02A" w14:textId="77777777" w:rsidR="00852D67" w:rsidRDefault="00C00EBD" w:rsidP="006118E2">
            <w:r>
              <w:t>Tr</w:t>
            </w:r>
            <w:r>
              <w:t>ị</w:t>
            </w:r>
            <w:r>
              <w:t>nh H</w:t>
            </w:r>
            <w:r>
              <w:t>ữ</w:t>
            </w:r>
            <w:r>
              <w:t>u L</w:t>
            </w:r>
          </w:p>
        </w:tc>
        <w:tc>
          <w:tcPr>
            <w:tcW w:w="1344" w:type="dxa"/>
          </w:tcPr>
          <w:p w14:paraId="5A4D42E0" w14:textId="77777777" w:rsidR="00852D67" w:rsidRDefault="00C00EBD" w:rsidP="006118E2">
            <w:r>
              <w:t>202401012</w:t>
            </w:r>
          </w:p>
        </w:tc>
        <w:tc>
          <w:tcPr>
            <w:tcW w:w="1344" w:type="dxa"/>
          </w:tcPr>
          <w:p w14:paraId="610B82E2" w14:textId="77777777" w:rsidR="00852D67" w:rsidRDefault="00C00EBD" w:rsidP="006118E2">
            <w:r>
              <w:t>thl12@example.com</w:t>
            </w:r>
          </w:p>
        </w:tc>
        <w:tc>
          <w:tcPr>
            <w:tcW w:w="1344" w:type="dxa"/>
          </w:tcPr>
          <w:p w14:paraId="11A90D71" w14:textId="77777777" w:rsidR="00852D67" w:rsidRDefault="00C00EBD" w:rsidP="006118E2">
            <w:r>
              <w:t>KS24C</w:t>
            </w:r>
          </w:p>
        </w:tc>
        <w:tc>
          <w:tcPr>
            <w:tcW w:w="1344" w:type="dxa"/>
          </w:tcPr>
          <w:p w14:paraId="1D756CC3" w14:textId="77777777" w:rsidR="00852D67" w:rsidRDefault="00C00EBD" w:rsidP="006118E2">
            <w:r>
              <w:t>8</w:t>
            </w:r>
          </w:p>
        </w:tc>
        <w:tc>
          <w:tcPr>
            <w:tcW w:w="1344" w:type="dxa"/>
          </w:tcPr>
          <w:p w14:paraId="3CDA3DF8" w14:textId="77777777" w:rsidR="00852D67" w:rsidRDefault="00C00EBD" w:rsidP="006118E2">
            <w:r>
              <w:t>5</w:t>
            </w:r>
          </w:p>
        </w:tc>
        <w:tc>
          <w:tcPr>
            <w:tcW w:w="1344" w:type="dxa"/>
          </w:tcPr>
          <w:p w14:paraId="1B8837BA" w14:textId="77777777" w:rsidR="00852D67" w:rsidRDefault="00C00EBD" w:rsidP="006118E2">
            <w:r>
              <w:t>6</w:t>
            </w:r>
          </w:p>
        </w:tc>
      </w:tr>
      <w:tr w:rsidR="00852D67" w14:paraId="7E7231D5" w14:textId="77777777">
        <w:tc>
          <w:tcPr>
            <w:tcW w:w="1344" w:type="dxa"/>
          </w:tcPr>
          <w:p w14:paraId="35D8D7C8" w14:textId="77777777" w:rsidR="00852D67" w:rsidRDefault="00C00EBD" w:rsidP="006118E2">
            <w:r>
              <w:t>Mai Hoàng M</w:t>
            </w:r>
          </w:p>
        </w:tc>
        <w:tc>
          <w:tcPr>
            <w:tcW w:w="1344" w:type="dxa"/>
          </w:tcPr>
          <w:p w14:paraId="5ADAF177" w14:textId="77777777" w:rsidR="00852D67" w:rsidRDefault="00C00EBD" w:rsidP="006118E2">
            <w:r>
              <w:t>202401013</w:t>
            </w:r>
          </w:p>
        </w:tc>
        <w:tc>
          <w:tcPr>
            <w:tcW w:w="1344" w:type="dxa"/>
          </w:tcPr>
          <w:p w14:paraId="1C6E4BF5" w14:textId="77777777" w:rsidR="00852D67" w:rsidRDefault="00C00EBD" w:rsidP="006118E2">
            <w:r>
              <w:t>mhm13@example.com</w:t>
            </w:r>
          </w:p>
        </w:tc>
        <w:tc>
          <w:tcPr>
            <w:tcW w:w="1344" w:type="dxa"/>
          </w:tcPr>
          <w:p w14:paraId="4E64B4CB" w14:textId="77777777" w:rsidR="00852D67" w:rsidRDefault="00C00EBD" w:rsidP="006118E2">
            <w:r>
              <w:t>KS24A</w:t>
            </w:r>
          </w:p>
        </w:tc>
        <w:tc>
          <w:tcPr>
            <w:tcW w:w="1344" w:type="dxa"/>
          </w:tcPr>
          <w:p w14:paraId="0878B1D5" w14:textId="77777777" w:rsidR="00852D67" w:rsidRDefault="00C00EBD" w:rsidP="006118E2">
            <w:r>
              <w:t>9</w:t>
            </w:r>
          </w:p>
        </w:tc>
        <w:tc>
          <w:tcPr>
            <w:tcW w:w="1344" w:type="dxa"/>
          </w:tcPr>
          <w:p w14:paraId="194AE2F1" w14:textId="77777777" w:rsidR="00852D67" w:rsidRDefault="00C00EBD" w:rsidP="006118E2">
            <w:r>
              <w:t>7</w:t>
            </w:r>
          </w:p>
        </w:tc>
        <w:tc>
          <w:tcPr>
            <w:tcW w:w="1344" w:type="dxa"/>
          </w:tcPr>
          <w:p w14:paraId="68F0F19E" w14:textId="77777777" w:rsidR="00852D67" w:rsidRDefault="00C00EBD" w:rsidP="006118E2">
            <w:r>
              <w:t>8</w:t>
            </w:r>
          </w:p>
        </w:tc>
      </w:tr>
      <w:tr w:rsidR="00852D67" w14:paraId="7BE38BFD" w14:textId="77777777">
        <w:tc>
          <w:tcPr>
            <w:tcW w:w="1344" w:type="dxa"/>
          </w:tcPr>
          <w:p w14:paraId="7DEEA6BF" w14:textId="77777777" w:rsidR="00852D67" w:rsidRDefault="00C00EBD" w:rsidP="006118E2">
            <w:r>
              <w:t>H</w:t>
            </w:r>
            <w:r>
              <w:t>ồ</w:t>
            </w:r>
            <w:r>
              <w:t xml:space="preserve"> Thanh N</w:t>
            </w:r>
          </w:p>
        </w:tc>
        <w:tc>
          <w:tcPr>
            <w:tcW w:w="1344" w:type="dxa"/>
          </w:tcPr>
          <w:p w14:paraId="477FDCA8" w14:textId="77777777" w:rsidR="00852D67" w:rsidRDefault="00C00EBD" w:rsidP="006118E2">
            <w:r>
              <w:t>202401014</w:t>
            </w:r>
          </w:p>
        </w:tc>
        <w:tc>
          <w:tcPr>
            <w:tcW w:w="1344" w:type="dxa"/>
          </w:tcPr>
          <w:p w14:paraId="0F40E8D5" w14:textId="77777777" w:rsidR="00852D67" w:rsidRDefault="00C00EBD" w:rsidP="006118E2">
            <w:r>
              <w:t>htn14@example.com</w:t>
            </w:r>
          </w:p>
        </w:tc>
        <w:tc>
          <w:tcPr>
            <w:tcW w:w="1344" w:type="dxa"/>
          </w:tcPr>
          <w:p w14:paraId="4830F803" w14:textId="77777777" w:rsidR="00852D67" w:rsidRDefault="00C00EBD" w:rsidP="006118E2">
            <w:r>
              <w:t>KS24C</w:t>
            </w:r>
          </w:p>
        </w:tc>
        <w:tc>
          <w:tcPr>
            <w:tcW w:w="1344" w:type="dxa"/>
          </w:tcPr>
          <w:p w14:paraId="19A7739E" w14:textId="77777777" w:rsidR="00852D67" w:rsidRDefault="00C00EBD" w:rsidP="006118E2">
            <w:r>
              <w:t>6</w:t>
            </w:r>
          </w:p>
        </w:tc>
        <w:tc>
          <w:tcPr>
            <w:tcW w:w="1344" w:type="dxa"/>
          </w:tcPr>
          <w:p w14:paraId="480B36C9" w14:textId="77777777" w:rsidR="00852D67" w:rsidRDefault="00C00EBD" w:rsidP="006118E2">
            <w:r>
              <w:t>6</w:t>
            </w:r>
          </w:p>
        </w:tc>
        <w:tc>
          <w:tcPr>
            <w:tcW w:w="1344" w:type="dxa"/>
          </w:tcPr>
          <w:p w14:paraId="7141944F" w14:textId="77777777" w:rsidR="00852D67" w:rsidRDefault="00C00EBD" w:rsidP="006118E2">
            <w:r>
              <w:t>6</w:t>
            </w:r>
          </w:p>
        </w:tc>
      </w:tr>
      <w:tr w:rsidR="00852D67" w14:paraId="3CDEE0D8" w14:textId="77777777">
        <w:tc>
          <w:tcPr>
            <w:tcW w:w="1344" w:type="dxa"/>
          </w:tcPr>
          <w:p w14:paraId="637E5B53" w14:textId="77777777" w:rsidR="00852D67" w:rsidRDefault="00C00EBD" w:rsidP="006118E2">
            <w:r>
              <w:t>Vũ B</w:t>
            </w:r>
            <w:r>
              <w:t>ả</w:t>
            </w:r>
            <w:r>
              <w:t>o O</w:t>
            </w:r>
          </w:p>
        </w:tc>
        <w:tc>
          <w:tcPr>
            <w:tcW w:w="1344" w:type="dxa"/>
          </w:tcPr>
          <w:p w14:paraId="01826715" w14:textId="77777777" w:rsidR="00852D67" w:rsidRDefault="00C00EBD" w:rsidP="006118E2">
            <w:r>
              <w:t>202401015</w:t>
            </w:r>
          </w:p>
        </w:tc>
        <w:tc>
          <w:tcPr>
            <w:tcW w:w="1344" w:type="dxa"/>
          </w:tcPr>
          <w:p w14:paraId="02B941A3" w14:textId="77777777" w:rsidR="00852D67" w:rsidRDefault="00C00EBD" w:rsidP="006118E2">
            <w:r>
              <w:t>vbo15@example.com</w:t>
            </w:r>
          </w:p>
        </w:tc>
        <w:tc>
          <w:tcPr>
            <w:tcW w:w="1344" w:type="dxa"/>
          </w:tcPr>
          <w:p w14:paraId="1817B5C1" w14:textId="77777777" w:rsidR="00852D67" w:rsidRDefault="00C00EBD" w:rsidP="006118E2">
            <w:r>
              <w:t>KS24B</w:t>
            </w:r>
          </w:p>
        </w:tc>
        <w:tc>
          <w:tcPr>
            <w:tcW w:w="1344" w:type="dxa"/>
          </w:tcPr>
          <w:p w14:paraId="60A45A2E" w14:textId="77777777" w:rsidR="00852D67" w:rsidRDefault="00C00EBD" w:rsidP="006118E2">
            <w:r>
              <w:t>7</w:t>
            </w:r>
          </w:p>
        </w:tc>
        <w:tc>
          <w:tcPr>
            <w:tcW w:w="1344" w:type="dxa"/>
          </w:tcPr>
          <w:p w14:paraId="1C247696" w14:textId="77777777" w:rsidR="00852D67" w:rsidRDefault="00C00EBD" w:rsidP="006118E2">
            <w:r>
              <w:t>8</w:t>
            </w:r>
          </w:p>
        </w:tc>
        <w:tc>
          <w:tcPr>
            <w:tcW w:w="1344" w:type="dxa"/>
          </w:tcPr>
          <w:p w14:paraId="3DE60872" w14:textId="77777777" w:rsidR="00852D67" w:rsidRDefault="00C00EBD" w:rsidP="006118E2">
            <w:r>
              <w:t>7</w:t>
            </w:r>
          </w:p>
        </w:tc>
      </w:tr>
      <w:tr w:rsidR="00852D67" w14:paraId="7B67B634" w14:textId="77777777">
        <w:tc>
          <w:tcPr>
            <w:tcW w:w="1344" w:type="dxa"/>
          </w:tcPr>
          <w:p w14:paraId="4D6499BB" w14:textId="77777777" w:rsidR="00852D67" w:rsidRDefault="00C00EBD" w:rsidP="006118E2">
            <w:r>
              <w:t>Lê H</w:t>
            </w:r>
            <w:r>
              <w:t>ữ</w:t>
            </w:r>
            <w:r>
              <w:t>u P</w:t>
            </w:r>
          </w:p>
        </w:tc>
        <w:tc>
          <w:tcPr>
            <w:tcW w:w="1344" w:type="dxa"/>
          </w:tcPr>
          <w:p w14:paraId="276A7DEA" w14:textId="77777777" w:rsidR="00852D67" w:rsidRDefault="00C00EBD" w:rsidP="006118E2">
            <w:r>
              <w:t>202401016</w:t>
            </w:r>
          </w:p>
        </w:tc>
        <w:tc>
          <w:tcPr>
            <w:tcW w:w="1344" w:type="dxa"/>
          </w:tcPr>
          <w:p w14:paraId="3B6D51D3" w14:textId="77777777" w:rsidR="00852D67" w:rsidRDefault="00C00EBD" w:rsidP="006118E2">
            <w:r>
              <w:t>lhp16@example.com</w:t>
            </w:r>
          </w:p>
        </w:tc>
        <w:tc>
          <w:tcPr>
            <w:tcW w:w="1344" w:type="dxa"/>
          </w:tcPr>
          <w:p w14:paraId="6BE8E0FE" w14:textId="77777777" w:rsidR="00852D67" w:rsidRDefault="00C00EBD" w:rsidP="006118E2">
            <w:r>
              <w:t>KS24A</w:t>
            </w:r>
          </w:p>
        </w:tc>
        <w:tc>
          <w:tcPr>
            <w:tcW w:w="1344" w:type="dxa"/>
          </w:tcPr>
          <w:p w14:paraId="600C6C34" w14:textId="77777777" w:rsidR="00852D67" w:rsidRDefault="00C00EBD" w:rsidP="006118E2">
            <w:r>
              <w:t>5</w:t>
            </w:r>
          </w:p>
        </w:tc>
        <w:tc>
          <w:tcPr>
            <w:tcW w:w="1344" w:type="dxa"/>
          </w:tcPr>
          <w:p w14:paraId="579FF183" w14:textId="77777777" w:rsidR="00852D67" w:rsidRDefault="00C00EBD" w:rsidP="006118E2">
            <w:r>
              <w:t>4</w:t>
            </w:r>
          </w:p>
        </w:tc>
        <w:tc>
          <w:tcPr>
            <w:tcW w:w="1344" w:type="dxa"/>
          </w:tcPr>
          <w:p w14:paraId="2E011AA3" w14:textId="77777777" w:rsidR="00852D67" w:rsidRDefault="00C00EBD" w:rsidP="006118E2">
            <w:r>
              <w:t>5</w:t>
            </w:r>
          </w:p>
        </w:tc>
      </w:tr>
      <w:tr w:rsidR="00852D67" w14:paraId="7BCA2A1C" w14:textId="77777777">
        <w:tc>
          <w:tcPr>
            <w:tcW w:w="1344" w:type="dxa"/>
          </w:tcPr>
          <w:p w14:paraId="54C5E4AC" w14:textId="77777777" w:rsidR="00852D67" w:rsidRDefault="00C00EBD" w:rsidP="006118E2">
            <w:r>
              <w:t>Đinh Mai Q</w:t>
            </w:r>
          </w:p>
        </w:tc>
        <w:tc>
          <w:tcPr>
            <w:tcW w:w="1344" w:type="dxa"/>
          </w:tcPr>
          <w:p w14:paraId="46E27705" w14:textId="77777777" w:rsidR="00852D67" w:rsidRDefault="00C00EBD" w:rsidP="006118E2">
            <w:r>
              <w:t>202401017</w:t>
            </w:r>
          </w:p>
        </w:tc>
        <w:tc>
          <w:tcPr>
            <w:tcW w:w="1344" w:type="dxa"/>
          </w:tcPr>
          <w:p w14:paraId="78FCE12A" w14:textId="77777777" w:rsidR="00852D67" w:rsidRDefault="00C00EBD" w:rsidP="006118E2">
            <w:r>
              <w:t>dmq17@example.com</w:t>
            </w:r>
          </w:p>
        </w:tc>
        <w:tc>
          <w:tcPr>
            <w:tcW w:w="1344" w:type="dxa"/>
          </w:tcPr>
          <w:p w14:paraId="18570D1C" w14:textId="77777777" w:rsidR="00852D67" w:rsidRDefault="00C00EBD" w:rsidP="006118E2">
            <w:r>
              <w:t>KS24C</w:t>
            </w:r>
          </w:p>
        </w:tc>
        <w:tc>
          <w:tcPr>
            <w:tcW w:w="1344" w:type="dxa"/>
          </w:tcPr>
          <w:p w14:paraId="5E9EA098" w14:textId="77777777" w:rsidR="00852D67" w:rsidRDefault="00C00EBD" w:rsidP="006118E2">
            <w:r>
              <w:t>9</w:t>
            </w:r>
          </w:p>
        </w:tc>
        <w:tc>
          <w:tcPr>
            <w:tcW w:w="1344" w:type="dxa"/>
          </w:tcPr>
          <w:p w14:paraId="0683D49E" w14:textId="77777777" w:rsidR="00852D67" w:rsidRDefault="00C00EBD" w:rsidP="006118E2">
            <w:r>
              <w:t>9</w:t>
            </w:r>
          </w:p>
        </w:tc>
        <w:tc>
          <w:tcPr>
            <w:tcW w:w="1344" w:type="dxa"/>
          </w:tcPr>
          <w:p w14:paraId="0A806C5F" w14:textId="77777777" w:rsidR="00852D67" w:rsidRDefault="00C00EBD" w:rsidP="006118E2">
            <w:r>
              <w:t>9</w:t>
            </w:r>
          </w:p>
        </w:tc>
      </w:tr>
      <w:tr w:rsidR="00852D67" w14:paraId="68918606" w14:textId="77777777">
        <w:tc>
          <w:tcPr>
            <w:tcW w:w="1344" w:type="dxa"/>
          </w:tcPr>
          <w:p w14:paraId="15BE7DD1" w14:textId="77777777" w:rsidR="00852D67" w:rsidRDefault="00C00EBD" w:rsidP="006118E2">
            <w:r>
              <w:t>Tr</w:t>
            </w:r>
            <w:r>
              <w:t>ầ</w:t>
            </w:r>
            <w:r>
              <w:t>n Văn R</w:t>
            </w:r>
          </w:p>
        </w:tc>
        <w:tc>
          <w:tcPr>
            <w:tcW w:w="1344" w:type="dxa"/>
          </w:tcPr>
          <w:p w14:paraId="47ED8854" w14:textId="77777777" w:rsidR="00852D67" w:rsidRDefault="00C00EBD" w:rsidP="006118E2">
            <w:r>
              <w:t>202401018</w:t>
            </w:r>
          </w:p>
        </w:tc>
        <w:tc>
          <w:tcPr>
            <w:tcW w:w="1344" w:type="dxa"/>
          </w:tcPr>
          <w:p w14:paraId="7E93CA57" w14:textId="77777777" w:rsidR="00852D67" w:rsidRDefault="00C00EBD" w:rsidP="006118E2">
            <w:r>
              <w:t>tvr18@example.com</w:t>
            </w:r>
          </w:p>
        </w:tc>
        <w:tc>
          <w:tcPr>
            <w:tcW w:w="1344" w:type="dxa"/>
          </w:tcPr>
          <w:p w14:paraId="06C664EB" w14:textId="77777777" w:rsidR="00852D67" w:rsidRDefault="00C00EBD" w:rsidP="006118E2">
            <w:r>
              <w:t>KS24B</w:t>
            </w:r>
          </w:p>
        </w:tc>
        <w:tc>
          <w:tcPr>
            <w:tcW w:w="1344" w:type="dxa"/>
          </w:tcPr>
          <w:p w14:paraId="041A41D9" w14:textId="77777777" w:rsidR="00852D67" w:rsidRDefault="00C00EBD" w:rsidP="006118E2">
            <w:r>
              <w:t>8</w:t>
            </w:r>
          </w:p>
        </w:tc>
        <w:tc>
          <w:tcPr>
            <w:tcW w:w="1344" w:type="dxa"/>
          </w:tcPr>
          <w:p w14:paraId="7E5CD754" w14:textId="77777777" w:rsidR="00852D67" w:rsidRDefault="00C00EBD" w:rsidP="006118E2">
            <w:r>
              <w:t>7</w:t>
            </w:r>
          </w:p>
        </w:tc>
        <w:tc>
          <w:tcPr>
            <w:tcW w:w="1344" w:type="dxa"/>
          </w:tcPr>
          <w:p w14:paraId="4ABDA5E1" w14:textId="77777777" w:rsidR="00852D67" w:rsidRDefault="00C00EBD" w:rsidP="006118E2">
            <w:r>
              <w:t>6</w:t>
            </w:r>
          </w:p>
        </w:tc>
      </w:tr>
      <w:tr w:rsidR="00852D67" w14:paraId="3721BCF1" w14:textId="77777777">
        <w:tc>
          <w:tcPr>
            <w:tcW w:w="1344" w:type="dxa"/>
          </w:tcPr>
          <w:p w14:paraId="31CF737D" w14:textId="77777777" w:rsidR="00852D67" w:rsidRDefault="00C00EBD" w:rsidP="006118E2">
            <w:r>
              <w:t>Ph</w:t>
            </w:r>
            <w:r>
              <w:t>ạ</w:t>
            </w:r>
            <w:r>
              <w:t>m Th</w:t>
            </w:r>
            <w:r>
              <w:t>ị</w:t>
            </w:r>
            <w:r>
              <w:t xml:space="preserve"> S</w:t>
            </w:r>
          </w:p>
        </w:tc>
        <w:tc>
          <w:tcPr>
            <w:tcW w:w="1344" w:type="dxa"/>
          </w:tcPr>
          <w:p w14:paraId="7E8E5E0B" w14:textId="77777777" w:rsidR="00852D67" w:rsidRDefault="00C00EBD" w:rsidP="006118E2">
            <w:r>
              <w:t>202401019</w:t>
            </w:r>
          </w:p>
        </w:tc>
        <w:tc>
          <w:tcPr>
            <w:tcW w:w="1344" w:type="dxa"/>
          </w:tcPr>
          <w:p w14:paraId="36BAD1D2" w14:textId="77777777" w:rsidR="00852D67" w:rsidRDefault="00C00EBD" w:rsidP="006118E2">
            <w:r>
              <w:t>pts19@example.com</w:t>
            </w:r>
          </w:p>
        </w:tc>
        <w:tc>
          <w:tcPr>
            <w:tcW w:w="1344" w:type="dxa"/>
          </w:tcPr>
          <w:p w14:paraId="381028A7" w14:textId="77777777" w:rsidR="00852D67" w:rsidRDefault="00C00EBD" w:rsidP="006118E2">
            <w:r>
              <w:t>KS24A</w:t>
            </w:r>
          </w:p>
        </w:tc>
        <w:tc>
          <w:tcPr>
            <w:tcW w:w="1344" w:type="dxa"/>
          </w:tcPr>
          <w:p w14:paraId="5EF44D75" w14:textId="77777777" w:rsidR="00852D67" w:rsidRDefault="00C00EBD" w:rsidP="006118E2">
            <w:r>
              <w:t>6</w:t>
            </w:r>
          </w:p>
        </w:tc>
        <w:tc>
          <w:tcPr>
            <w:tcW w:w="1344" w:type="dxa"/>
          </w:tcPr>
          <w:p w14:paraId="5D4C6395" w14:textId="77777777" w:rsidR="00852D67" w:rsidRDefault="00C00EBD" w:rsidP="006118E2">
            <w:r>
              <w:t>6</w:t>
            </w:r>
          </w:p>
        </w:tc>
        <w:tc>
          <w:tcPr>
            <w:tcW w:w="1344" w:type="dxa"/>
          </w:tcPr>
          <w:p w14:paraId="5695426A" w14:textId="77777777" w:rsidR="00852D67" w:rsidRDefault="00C00EBD" w:rsidP="006118E2">
            <w:r>
              <w:t>7</w:t>
            </w:r>
          </w:p>
        </w:tc>
      </w:tr>
      <w:tr w:rsidR="00852D67" w14:paraId="17F9889C" w14:textId="77777777">
        <w:tc>
          <w:tcPr>
            <w:tcW w:w="1344" w:type="dxa"/>
          </w:tcPr>
          <w:p w14:paraId="245A3AA0" w14:textId="77777777" w:rsidR="00852D67" w:rsidRDefault="00C00EBD" w:rsidP="006118E2">
            <w:r>
              <w:t>Nguy</w:t>
            </w:r>
            <w:r>
              <w:t>ễ</w:t>
            </w:r>
            <w:r>
              <w:t>n Xuân T</w:t>
            </w:r>
          </w:p>
        </w:tc>
        <w:tc>
          <w:tcPr>
            <w:tcW w:w="1344" w:type="dxa"/>
          </w:tcPr>
          <w:p w14:paraId="3487D422" w14:textId="77777777" w:rsidR="00852D67" w:rsidRDefault="00C00EBD" w:rsidP="006118E2">
            <w:r>
              <w:t>202401020</w:t>
            </w:r>
          </w:p>
        </w:tc>
        <w:tc>
          <w:tcPr>
            <w:tcW w:w="1344" w:type="dxa"/>
          </w:tcPr>
          <w:p w14:paraId="59E1E52E" w14:textId="77777777" w:rsidR="00852D67" w:rsidRDefault="00C00EBD" w:rsidP="006118E2">
            <w:r>
              <w:t>nxt20@example.com</w:t>
            </w:r>
          </w:p>
        </w:tc>
        <w:tc>
          <w:tcPr>
            <w:tcW w:w="1344" w:type="dxa"/>
          </w:tcPr>
          <w:p w14:paraId="4A2204D4" w14:textId="77777777" w:rsidR="00852D67" w:rsidRDefault="00C00EBD" w:rsidP="006118E2">
            <w:r>
              <w:t>KS24C</w:t>
            </w:r>
          </w:p>
        </w:tc>
        <w:tc>
          <w:tcPr>
            <w:tcW w:w="1344" w:type="dxa"/>
          </w:tcPr>
          <w:p w14:paraId="1620212B" w14:textId="77777777" w:rsidR="00852D67" w:rsidRDefault="00C00EBD" w:rsidP="006118E2">
            <w:r>
              <w:t>7</w:t>
            </w:r>
          </w:p>
        </w:tc>
        <w:tc>
          <w:tcPr>
            <w:tcW w:w="1344" w:type="dxa"/>
          </w:tcPr>
          <w:p w14:paraId="69A53487" w14:textId="77777777" w:rsidR="00852D67" w:rsidRDefault="00C00EBD" w:rsidP="006118E2">
            <w:r>
              <w:t>8</w:t>
            </w:r>
          </w:p>
        </w:tc>
        <w:tc>
          <w:tcPr>
            <w:tcW w:w="1344" w:type="dxa"/>
          </w:tcPr>
          <w:p w14:paraId="01DD0AF2" w14:textId="77777777" w:rsidR="00852D67" w:rsidRDefault="00C00EBD" w:rsidP="006118E2">
            <w:r>
              <w:t>9</w:t>
            </w:r>
          </w:p>
        </w:tc>
      </w:tr>
    </w:tbl>
    <w:p w14:paraId="5AFA7FF8" w14:textId="77777777" w:rsidR="00852D67" w:rsidRDefault="00C00EBD" w:rsidP="006118E2">
      <w:pPr>
        <w:pStyle w:val="Heading2"/>
      </w:pPr>
      <w:bookmarkStart w:id="12" w:name="_Toc210284782"/>
      <w:bookmarkStart w:id="13" w:name="_Toc210285840"/>
      <w:proofErr w:type="spellStart"/>
      <w:r>
        <w:t>Nh</w:t>
      </w:r>
      <w:r>
        <w:t>ậ</w:t>
      </w:r>
      <w:r>
        <w:t>n</w:t>
      </w:r>
      <w:proofErr w:type="spellEnd"/>
      <w:r>
        <w:t xml:space="preserve"> </w:t>
      </w:r>
      <w:proofErr w:type="spellStart"/>
      <w:r>
        <w:t>xét</w:t>
      </w:r>
      <w:proofErr w:type="spellEnd"/>
      <w:r>
        <w:t>:</w:t>
      </w:r>
      <w:bookmarkEnd w:id="12"/>
      <w:bookmarkEnd w:id="13"/>
    </w:p>
    <w:p w14:paraId="570C3FE2" w14:textId="77777777" w:rsidR="00852D67" w:rsidRDefault="00C00EBD" w:rsidP="006118E2">
      <w:pPr>
        <w:pStyle w:val="ListBullet"/>
      </w:pPr>
      <w:r>
        <w:t>K</w:t>
      </w:r>
      <w:r>
        <w:t>ỹ</w:t>
      </w:r>
      <w:r>
        <w:t xml:space="preserve"> năng Word: m</w:t>
      </w:r>
      <w:r>
        <w:t>ứ</w:t>
      </w:r>
      <w:r>
        <w:t>c khá (7.3 đi</w:t>
      </w:r>
      <w:r>
        <w:t>ể</w:t>
      </w:r>
      <w:r>
        <w:t xml:space="preserve">m trung </w:t>
      </w:r>
      <w:r>
        <w:t>bình).</w:t>
      </w:r>
    </w:p>
    <w:p w14:paraId="0BFBA56F" w14:textId="77777777" w:rsidR="00852D67" w:rsidRDefault="00C00EBD" w:rsidP="006118E2">
      <w:pPr>
        <w:pStyle w:val="ListBullet"/>
      </w:pPr>
      <w:r>
        <w:t>K</w:t>
      </w:r>
      <w:r>
        <w:t>ỹ</w:t>
      </w:r>
      <w:r>
        <w:t xml:space="preserve"> năng Excel: y</w:t>
      </w:r>
      <w:r>
        <w:t>ế</w:t>
      </w:r>
      <w:r>
        <w:t>u hơn (6.2 đi</w:t>
      </w:r>
      <w:r>
        <w:t>ể</w:t>
      </w:r>
      <w:r>
        <w:t>m).</w:t>
      </w:r>
    </w:p>
    <w:p w14:paraId="50064F1E" w14:textId="77777777" w:rsidR="00852D67" w:rsidRDefault="00C00EBD" w:rsidP="006118E2">
      <w:pPr>
        <w:pStyle w:val="ListBullet"/>
      </w:pPr>
      <w:r>
        <w:t>K</w:t>
      </w:r>
      <w:r>
        <w:t>ỹ</w:t>
      </w:r>
      <w:r>
        <w:t xml:space="preserve"> năng PowerPoint: t</w:t>
      </w:r>
      <w:r>
        <w:t>ố</w:t>
      </w:r>
      <w:r>
        <w:t>t nh</w:t>
      </w:r>
      <w:r>
        <w:t>ấ</w:t>
      </w:r>
      <w:r>
        <w:t>t (7.8 đi</w:t>
      </w:r>
      <w:r>
        <w:t>ể</w:t>
      </w:r>
      <w:r>
        <w:t>m).</w:t>
      </w:r>
    </w:p>
    <w:p w14:paraId="1D1609CB" w14:textId="77777777" w:rsidR="00852D67" w:rsidRDefault="00C00EBD" w:rsidP="006118E2">
      <w:r>
        <w:br w:type="page"/>
      </w:r>
    </w:p>
    <w:p w14:paraId="718266B1" w14:textId="77777777" w:rsidR="00852D67" w:rsidRDefault="00C00EBD" w:rsidP="006118E2">
      <w:pPr>
        <w:pStyle w:val="Heading1"/>
      </w:pPr>
      <w:bookmarkStart w:id="14" w:name="_Toc210284783"/>
      <w:bookmarkStart w:id="15" w:name="_Toc210285841"/>
      <w:r>
        <w:lastRenderedPageBreak/>
        <w:t>5. Phân tích chuyên sâu</w:t>
      </w:r>
      <w:bookmarkEnd w:id="14"/>
      <w:bookmarkEnd w:id="15"/>
    </w:p>
    <w:p w14:paraId="32AA8C1D" w14:textId="6B285205" w:rsidR="00852D67" w:rsidRDefault="00C00EBD" w:rsidP="006118E2">
      <w:r>
        <w:t>Các sinh viên đ</w:t>
      </w:r>
      <w:r>
        <w:t>ế</w:t>
      </w:r>
      <w:r>
        <w:t>n t</w:t>
      </w:r>
      <w:r>
        <w:t>ừ</w:t>
      </w:r>
      <w:r>
        <w:t xml:space="preserve"> khoa Công ngh</w:t>
      </w:r>
      <w:r>
        <w:t>ệ</w:t>
      </w:r>
      <w:r>
        <w:t xml:space="preserve"> thông tin và Kinh t</w:t>
      </w:r>
      <w:r>
        <w:t>ế</w:t>
      </w:r>
      <w:r>
        <w:t xml:space="preserve"> nhìn chung có k</w:t>
      </w:r>
      <w:r>
        <w:t>ỹ</w:t>
      </w:r>
      <w:r>
        <w:t xml:space="preserve"> năng Excel n</w:t>
      </w:r>
      <w:r>
        <w:t>ổ</w:t>
      </w:r>
      <w:r>
        <w:t>i tr</w:t>
      </w:r>
      <w:r>
        <w:t>ộ</w:t>
      </w:r>
      <w:r>
        <w:t>i hơn so v</w:t>
      </w:r>
      <w:r>
        <w:t>ớ</w:t>
      </w:r>
      <w:r>
        <w:t>i sinh viên các ngành khác. Đây có th</w:t>
      </w:r>
      <w:r>
        <w:t>ể</w:t>
      </w:r>
      <w:r>
        <w:t xml:space="preserve"> là </w:t>
      </w:r>
      <w:r>
        <w:t>k</w:t>
      </w:r>
      <w:r>
        <w:t>ế</w:t>
      </w:r>
      <w:r>
        <w:t>t qu</w:t>
      </w:r>
      <w:r>
        <w:t>ả</w:t>
      </w:r>
      <w:r>
        <w:t xml:space="preserve"> c</w:t>
      </w:r>
      <w:r>
        <w:t>ủ</w:t>
      </w:r>
      <w:r>
        <w:t>a vi</w:t>
      </w:r>
      <w:r>
        <w:t>ệ</w:t>
      </w:r>
      <w:r>
        <w:t>c ti</w:t>
      </w:r>
      <w:r>
        <w:t>ế</w:t>
      </w:r>
      <w:r>
        <w:t>p c</w:t>
      </w:r>
      <w:r>
        <w:t>ậ</w:t>
      </w:r>
      <w:r>
        <w:t>n v</w:t>
      </w:r>
      <w:r>
        <w:t>ớ</w:t>
      </w:r>
      <w:r>
        <w:t>i các môn h</w:t>
      </w:r>
      <w:r>
        <w:t>ọ</w:t>
      </w:r>
      <w:r>
        <w:t>c có liên quan đ</w:t>
      </w:r>
      <w:r>
        <w:t>ế</w:t>
      </w:r>
      <w:r>
        <w:t xml:space="preserve">n tính toán và phân tích </w:t>
      </w:r>
      <w:proofErr w:type="spellStart"/>
      <w:r>
        <w:t>d</w:t>
      </w:r>
      <w:r>
        <w:t>ữ</w:t>
      </w:r>
      <w:proofErr w:type="spellEnd"/>
      <w:r>
        <w:t xml:space="preserve"> </w:t>
      </w:r>
      <w:proofErr w:type="spellStart"/>
      <w:r>
        <w:t>li</w:t>
      </w:r>
      <w:r>
        <w:t>ệ</w:t>
      </w:r>
      <w:r>
        <w:t>u</w:t>
      </w:r>
      <w:proofErr w:type="spellEnd"/>
      <w:r>
        <w:t xml:space="preserve"> </w:t>
      </w:r>
      <w:proofErr w:type="spellStart"/>
      <w:r>
        <w:t>nhi</w:t>
      </w:r>
      <w:r>
        <w:t>ề</w:t>
      </w:r>
      <w:r>
        <w:t>u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  <w:r w:rsidR="00CA50F7"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ng</w:t>
      </w:r>
      <w:r>
        <w:t>ữ</w:t>
      </w:r>
      <w:r>
        <w:t xml:space="preserve"> Anh thư</w:t>
      </w:r>
      <w:r>
        <w:t>ờ</w:t>
      </w:r>
      <w:r>
        <w:t>ng có k</w:t>
      </w:r>
      <w:r>
        <w:t>ỹ</w:t>
      </w:r>
      <w:r>
        <w:t xml:space="preserve"> năng trình bày t</w:t>
      </w:r>
      <w:r>
        <w:t>ố</w:t>
      </w:r>
      <w:r>
        <w:t>t, th</w:t>
      </w:r>
      <w:r>
        <w:t>ể</w:t>
      </w:r>
      <w:r>
        <w:t xml:space="preserve"> hi</w:t>
      </w:r>
      <w:r>
        <w:t>ệ</w:t>
      </w:r>
      <w:r>
        <w:t>n rõ qua đi</w:t>
      </w:r>
      <w:r>
        <w:t>ể</w:t>
      </w:r>
      <w:r>
        <w:t>m PowerPoint cao. Đi</w:t>
      </w:r>
      <w:r>
        <w:t>ề</w:t>
      </w:r>
      <w:r>
        <w:t>u này ph</w:t>
      </w:r>
      <w:r>
        <w:t>ả</w:t>
      </w:r>
      <w:r>
        <w:t xml:space="preserve">n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kh</w:t>
      </w:r>
      <w:r>
        <w:t>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truy</w:t>
      </w:r>
      <w:r>
        <w:t>ề</w:t>
      </w:r>
      <w:r>
        <w:t>n</w:t>
      </w:r>
      <w:proofErr w:type="spellEnd"/>
      <w:r w:rsidR="00CA50F7">
        <w:t xml:space="preserve"> </w:t>
      </w:r>
      <w:proofErr w:type="spellStart"/>
      <w:r>
        <w:t>đ</w:t>
      </w:r>
      <w:r>
        <w:t>ạ</w:t>
      </w:r>
      <w:r>
        <w:t>t</w:t>
      </w:r>
      <w:proofErr w:type="spellEnd"/>
      <w:r>
        <w:t xml:space="preserve"> v</w:t>
      </w:r>
      <w:proofErr w:type="spellStart"/>
      <w:r>
        <w:t>à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th</w:t>
      </w:r>
      <w:r>
        <w:t>ẩ</w:t>
      </w:r>
      <w:r>
        <w:t>m</w:t>
      </w:r>
      <w:proofErr w:type="spellEnd"/>
      <w:r>
        <w:t xml:space="preserve"> </w:t>
      </w:r>
      <w:proofErr w:type="spellStart"/>
      <w:r>
        <w:t>m</w:t>
      </w:r>
      <w:r>
        <w:t>ỹ</w:t>
      </w:r>
      <w:proofErr w:type="spellEnd"/>
      <w:r>
        <w:t xml:space="preserve"> </w:t>
      </w:r>
      <w:proofErr w:type="spellStart"/>
      <w:r>
        <w:t>t</w:t>
      </w:r>
      <w:r>
        <w:t>ố</w:t>
      </w:r>
      <w:r>
        <w:t>t</w:t>
      </w:r>
      <w:proofErr w:type="spellEnd"/>
      <w:r>
        <w:t>.</w:t>
      </w:r>
      <w:r w:rsidR="00CA50F7"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có k</w:t>
      </w:r>
      <w:r>
        <w:t>ế</w:t>
      </w:r>
      <w:r>
        <w:t>t qu</w:t>
      </w:r>
      <w:r>
        <w:t>ả</w:t>
      </w:r>
      <w:r>
        <w:t xml:space="preserve"> không đ</w:t>
      </w:r>
      <w:r>
        <w:t>ồ</w:t>
      </w:r>
      <w:r>
        <w:t>ng đ</w:t>
      </w:r>
      <w:r>
        <w:t>ề</w:t>
      </w:r>
      <w:r>
        <w:t>u gi</w:t>
      </w:r>
      <w:r>
        <w:t>ữ</w:t>
      </w:r>
      <w:r>
        <w:t>a các ph</w:t>
      </w:r>
      <w:r>
        <w:t>ầ</w:t>
      </w:r>
      <w:r>
        <w:t>n m</w:t>
      </w:r>
      <w:r>
        <w:t>ề</w:t>
      </w:r>
      <w:r>
        <w:t>m, ví d</w:t>
      </w:r>
      <w:r>
        <w:t>ụ</w:t>
      </w:r>
      <w:r>
        <w:t xml:space="preserve"> Word cao nhưng Excel th</w:t>
      </w:r>
      <w:r>
        <w:t>ấ</w:t>
      </w:r>
      <w:r>
        <w:t>p. Nguyên nhân có th</w:t>
      </w:r>
      <w:r>
        <w:t>ể</w:t>
      </w:r>
      <w:r>
        <w:t xml:space="preserve"> do th</w:t>
      </w:r>
      <w:r>
        <w:t>ờ</w:t>
      </w:r>
      <w:r>
        <w:t>i lư</w:t>
      </w:r>
      <w:r>
        <w:t>ợ</w:t>
      </w:r>
      <w:r>
        <w:t>ng h</w:t>
      </w:r>
      <w:r>
        <w:t>ọ</w:t>
      </w:r>
      <w:r>
        <w:t>c chưa cân b</w:t>
      </w:r>
      <w:r>
        <w:t>ằ</w:t>
      </w:r>
      <w:r>
        <w:t>ng, ho</w:t>
      </w:r>
      <w:r>
        <w:t>ặ</w:t>
      </w:r>
      <w:r>
        <w:t>c chưa t</w:t>
      </w:r>
      <w:r>
        <w:t>ừ</w:t>
      </w:r>
      <w:r>
        <w:t>ng đư</w:t>
      </w:r>
      <w:r>
        <w:t>ợ</w:t>
      </w:r>
      <w:r>
        <w:t>c h</w:t>
      </w:r>
      <w:r>
        <w:t>ọ</w:t>
      </w:r>
      <w:r>
        <w:t>c bài b</w:t>
      </w:r>
      <w:r>
        <w:t>ả</w:t>
      </w:r>
      <w:r>
        <w:t>n v</w:t>
      </w:r>
      <w:r>
        <w:t>ề</w:t>
      </w:r>
      <w:r>
        <w:t xml:space="preserve"> các ph</w:t>
      </w:r>
      <w:r>
        <w:t>ầ</w:t>
      </w:r>
      <w:r>
        <w:t>n m</w:t>
      </w:r>
      <w:r>
        <w:t>ề</w:t>
      </w:r>
      <w:r>
        <w:t>m này t</w:t>
      </w:r>
      <w:r>
        <w:t>ừ</w:t>
      </w:r>
      <w:r>
        <w:t xml:space="preserve"> trư</w:t>
      </w:r>
      <w:r>
        <w:t>ớ</w:t>
      </w:r>
      <w:r>
        <w:t>c.</w:t>
      </w:r>
    </w:p>
    <w:p w14:paraId="53CDF918" w14:textId="77777777" w:rsidR="00852D67" w:rsidRDefault="00C00EBD" w:rsidP="006118E2">
      <w:r>
        <w:br w:type="page"/>
      </w:r>
    </w:p>
    <w:p w14:paraId="1FD9EF47" w14:textId="77777777" w:rsidR="00852D67" w:rsidRDefault="00C00EBD" w:rsidP="006118E2">
      <w:pPr>
        <w:pStyle w:val="Heading1"/>
      </w:pPr>
      <w:bookmarkStart w:id="16" w:name="_Toc210284784"/>
      <w:bookmarkStart w:id="17" w:name="_Toc210285842"/>
      <w:r>
        <w:lastRenderedPageBreak/>
        <w:t xml:space="preserve">6. Hình </w:t>
      </w:r>
      <w:r>
        <w:t>ả</w:t>
      </w:r>
      <w:r>
        <w:t>nh minh h</w:t>
      </w:r>
      <w:r>
        <w:t>ọ</w:t>
      </w:r>
      <w:r>
        <w:t>a</w:t>
      </w:r>
      <w:bookmarkEnd w:id="16"/>
      <w:bookmarkEnd w:id="17"/>
    </w:p>
    <w:p w14:paraId="2C429B17" w14:textId="77777777" w:rsidR="006118E2" w:rsidRDefault="006118E2" w:rsidP="006118E2">
      <w:pPr>
        <w:keepNext/>
      </w:pPr>
      <w:r>
        <w:rPr>
          <w:noProof/>
        </w:rPr>
        <w:drawing>
          <wp:inline distT="0" distB="0" distL="0" distR="0" wp14:anchorId="385CCF67" wp14:editId="3AD292C0">
            <wp:extent cx="5972175" cy="447929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97C0" w14:textId="27F136FC" w:rsidR="006118E2" w:rsidRDefault="006118E2" w:rsidP="006118E2">
      <w:pPr>
        <w:pStyle w:val="Caption"/>
        <w:spacing w:line="360" w:lineRule="auto"/>
      </w:pPr>
      <w:proofErr w:type="spellStart"/>
      <w:r>
        <w:t>Hình</w:t>
      </w:r>
      <w:proofErr w:type="spellEnd"/>
      <w:r>
        <w:t xml:space="preserve"> </w:t>
      </w:r>
      <w:fldSimple w:instr=" SEQ Hình \* ARABIC ">
        <w:r>
          <w:rPr>
            <w:noProof/>
          </w:rPr>
          <w:t>1</w:t>
        </w:r>
      </w:fldSimple>
      <w:r>
        <w:t xml:space="preserve">. </w:t>
      </w:r>
      <w:proofErr w:type="spellStart"/>
      <w:r w:rsidRPr="001A0182">
        <w:t>Sinh</w:t>
      </w:r>
      <w:proofErr w:type="spellEnd"/>
      <w:r w:rsidRPr="001A0182">
        <w:t xml:space="preserve"> </w:t>
      </w:r>
      <w:proofErr w:type="spellStart"/>
      <w:r w:rsidRPr="001A0182">
        <w:t>viên</w:t>
      </w:r>
      <w:proofErr w:type="spellEnd"/>
      <w:r w:rsidRPr="001A0182">
        <w:t xml:space="preserve"> </w:t>
      </w:r>
      <w:proofErr w:type="spellStart"/>
      <w:r w:rsidRPr="001A0182">
        <w:t>tham</w:t>
      </w:r>
      <w:proofErr w:type="spellEnd"/>
      <w:r w:rsidRPr="001A0182">
        <w:t xml:space="preserve"> </w:t>
      </w:r>
      <w:proofErr w:type="spellStart"/>
      <w:r w:rsidRPr="001A0182">
        <w:t>gia</w:t>
      </w:r>
      <w:proofErr w:type="spellEnd"/>
      <w:r w:rsidRPr="001A0182">
        <w:t xml:space="preserve"> </w:t>
      </w:r>
      <w:proofErr w:type="spellStart"/>
      <w:r w:rsidRPr="001A0182">
        <w:t>khảo</w:t>
      </w:r>
      <w:proofErr w:type="spellEnd"/>
      <w:r w:rsidRPr="001A0182">
        <w:t xml:space="preserve"> </w:t>
      </w:r>
      <w:proofErr w:type="spellStart"/>
      <w:r w:rsidRPr="001A0182">
        <w:t>sát</w:t>
      </w:r>
      <w:proofErr w:type="spellEnd"/>
      <w:r w:rsidRPr="001A0182">
        <w:t xml:space="preserve"> CNTT</w:t>
      </w:r>
    </w:p>
    <w:p w14:paraId="24E589E4" w14:textId="20D87D10" w:rsidR="00852D67" w:rsidRDefault="00C00EBD" w:rsidP="006118E2">
      <w:r>
        <w:br w:type="page"/>
      </w:r>
    </w:p>
    <w:p w14:paraId="14E7BE48" w14:textId="77777777" w:rsidR="00852D67" w:rsidRDefault="00C00EBD" w:rsidP="006118E2">
      <w:pPr>
        <w:pStyle w:val="Heading1"/>
      </w:pPr>
      <w:bookmarkStart w:id="18" w:name="_Toc210284785"/>
      <w:bookmarkStart w:id="19" w:name="_Toc210285843"/>
      <w:r>
        <w:lastRenderedPageBreak/>
        <w:t>7. Trích d</w:t>
      </w:r>
      <w:r>
        <w:t>ẫ</w:t>
      </w:r>
      <w:r>
        <w:t>n ph</w:t>
      </w:r>
      <w:r>
        <w:t>ả</w:t>
      </w:r>
      <w:r>
        <w:t>n h</w:t>
      </w:r>
      <w:r>
        <w:t>ồ</w:t>
      </w:r>
      <w:r>
        <w:t>i sinh viên</w:t>
      </w:r>
      <w:bookmarkEnd w:id="18"/>
      <w:bookmarkEnd w:id="19"/>
    </w:p>
    <w:p w14:paraId="477FA33F" w14:textId="77777777" w:rsidR="00CA50F7" w:rsidRDefault="00C00EBD" w:rsidP="006118E2">
      <w:pPr>
        <w:pStyle w:val="ListParagraph"/>
        <w:numPr>
          <w:ilvl w:val="0"/>
          <w:numId w:val="10"/>
        </w:numPr>
        <w:jc w:val="left"/>
      </w:pPr>
      <w:r>
        <w:t>“Em th</w:t>
      </w:r>
      <w:r>
        <w:t>ấ</w:t>
      </w:r>
      <w:r>
        <w:t xml:space="preserve">y mình dùng Word khá </w:t>
      </w:r>
      <w:r>
        <w:t>ổ</w:t>
      </w:r>
      <w:r>
        <w:t>n nhưng Excel thì còn y</w:t>
      </w:r>
      <w:r>
        <w:t>ế</w:t>
      </w:r>
      <w:r>
        <w:t>u. Trư</w:t>
      </w:r>
      <w:r>
        <w:t>ớ</w:t>
      </w:r>
      <w:r>
        <w:t>c gi</w:t>
      </w:r>
      <w:r>
        <w:t>ờ</w:t>
      </w:r>
      <w:r>
        <w:t xml:space="preserve"> toàn dùng Google Sheets nên không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l</w:t>
      </w:r>
      <w:r>
        <w:t>ắ</w:t>
      </w:r>
      <w:r>
        <w:t>m</w:t>
      </w:r>
      <w:proofErr w:type="spellEnd"/>
      <w:r>
        <w:t xml:space="preserve">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Excel.”</w:t>
      </w:r>
      <w:r w:rsidR="00CA50F7">
        <w:t xml:space="preserve"> </w:t>
      </w:r>
    </w:p>
    <w:p w14:paraId="01EE54B6" w14:textId="77777777" w:rsidR="00CA50F7" w:rsidRDefault="00C00EBD" w:rsidP="006118E2">
      <w:pPr>
        <w:pStyle w:val="ListParagraph"/>
        <w:numPr>
          <w:ilvl w:val="0"/>
          <w:numId w:val="10"/>
        </w:numPr>
        <w:jc w:val="left"/>
      </w:pPr>
      <w:r>
        <w:t>“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</w:t>
      </w:r>
      <w:r>
        <w:t>ọ</w:t>
      </w:r>
      <w:r>
        <w:t>c</w:t>
      </w:r>
      <w:proofErr w:type="spellEnd"/>
      <w:r>
        <w:t xml:space="preserve"> tin </w:t>
      </w:r>
      <w:proofErr w:type="spellStart"/>
      <w:r>
        <w:t>h</w:t>
      </w:r>
      <w:r>
        <w:t>ọ</w:t>
      </w:r>
      <w:r>
        <w:t>c</w:t>
      </w:r>
      <w:proofErr w:type="spellEnd"/>
      <w:r>
        <w:t xml:space="preserve"> </w:t>
      </w:r>
      <w:r>
        <w:t>ở</w:t>
      </w:r>
      <w:r>
        <w:t xml:space="preserve"> trư</w:t>
      </w:r>
      <w:r>
        <w:t>ờ</w:t>
      </w:r>
      <w:r>
        <w:t xml:space="preserve">ng nên có </w:t>
      </w:r>
      <w:r>
        <w:t>thêm ph</w:t>
      </w:r>
      <w:r>
        <w:t>ầ</w:t>
      </w:r>
      <w:r>
        <w:t>n luy</w:t>
      </w:r>
      <w:r>
        <w:t>ệ</w:t>
      </w:r>
      <w:r>
        <w:t>n t</w:t>
      </w:r>
      <w:r>
        <w:t>ậ</w:t>
      </w:r>
      <w:r>
        <w:t>p th</w:t>
      </w:r>
      <w:r>
        <w:t>ự</w:t>
      </w:r>
      <w:r>
        <w:t>c t</w:t>
      </w:r>
      <w:r>
        <w:t>ế</w:t>
      </w:r>
      <w:r>
        <w:t>, nh</w:t>
      </w:r>
      <w:r>
        <w:t>ấ</w:t>
      </w:r>
      <w:r>
        <w:t xml:space="preserve">t là làm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</w:t>
      </w:r>
      <w:r>
        <w:t>ẫ</w:t>
      </w:r>
      <w:r>
        <w:t>u</w:t>
      </w:r>
      <w:proofErr w:type="spellEnd"/>
      <w:r>
        <w:t>.”</w:t>
      </w:r>
    </w:p>
    <w:p w14:paraId="1C762927" w14:textId="77777777" w:rsidR="00CA50F7" w:rsidRDefault="00C00EBD" w:rsidP="006118E2">
      <w:pPr>
        <w:pStyle w:val="ListParagraph"/>
        <w:numPr>
          <w:ilvl w:val="0"/>
          <w:numId w:val="10"/>
        </w:numPr>
        <w:jc w:val="left"/>
      </w:pPr>
      <w:r>
        <w:t>“</w:t>
      </w:r>
      <w:proofErr w:type="spellStart"/>
      <w:r>
        <w:t>Em</w:t>
      </w:r>
      <w:proofErr w:type="spellEnd"/>
      <w:r>
        <w:t xml:space="preserve"> </w:t>
      </w:r>
      <w:proofErr w:type="spellStart"/>
      <w:r>
        <w:t>r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</w:t>
      </w:r>
      <w:r>
        <w:t>ọ</w:t>
      </w:r>
      <w:r>
        <w:t>c</w:t>
      </w:r>
      <w:proofErr w:type="spellEnd"/>
      <w:r>
        <w:t xml:space="preserve"> PowerPoint vì nó giúp em trình bày ý tư</w:t>
      </w:r>
      <w:r>
        <w:t>ở</w:t>
      </w:r>
      <w:r>
        <w:t>ng d</w:t>
      </w:r>
      <w:r>
        <w:t>ễ</w:t>
      </w:r>
      <w:r>
        <w:t xml:space="preserve"> hơn, mong th</w:t>
      </w:r>
      <w:r>
        <w:t>ầ</w:t>
      </w:r>
      <w:r>
        <w:t>y cô cho nhi</w:t>
      </w:r>
      <w:r>
        <w:t>ề</w:t>
      </w:r>
      <w:r>
        <w:t>u bài t</w:t>
      </w:r>
      <w:r>
        <w:t>ậ</w:t>
      </w:r>
      <w:r>
        <w:t xml:space="preserve">p nhóm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rèn</w:t>
      </w:r>
      <w:proofErr w:type="spellEnd"/>
      <w:r>
        <w:t xml:space="preserve"> </w:t>
      </w:r>
      <w:proofErr w:type="spellStart"/>
      <w:r>
        <w:t>luy</w:t>
      </w:r>
      <w:r>
        <w:t>ệ</w:t>
      </w:r>
      <w:r>
        <w:t>n</w:t>
      </w:r>
      <w:proofErr w:type="spellEnd"/>
      <w:r>
        <w:t>.”</w:t>
      </w:r>
    </w:p>
    <w:p w14:paraId="197B8A74" w14:textId="09339F62" w:rsidR="00852D67" w:rsidRDefault="00C00EBD" w:rsidP="006118E2">
      <w:pPr>
        <w:pStyle w:val="ListParagraph"/>
        <w:numPr>
          <w:ilvl w:val="0"/>
          <w:numId w:val="10"/>
        </w:numPr>
        <w:jc w:val="left"/>
      </w:pPr>
      <w:r>
        <w:t>“</w:t>
      </w:r>
      <w:proofErr w:type="spellStart"/>
      <w:r>
        <w:t>Em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trư</w:t>
      </w:r>
      <w:r>
        <w:t>ờ</w:t>
      </w:r>
      <w:r>
        <w:t>ng có th</w:t>
      </w:r>
      <w:r>
        <w:t>ể</w:t>
      </w:r>
      <w:r>
        <w:t xml:space="preserve"> t</w:t>
      </w:r>
      <w:r>
        <w:t>ổ</w:t>
      </w:r>
      <w:r>
        <w:t xml:space="preserve"> ch</w:t>
      </w:r>
      <w:r>
        <w:t>ứ</w:t>
      </w:r>
      <w:r>
        <w:t>c thêm các cu</w:t>
      </w:r>
      <w:r>
        <w:t>ộ</w:t>
      </w:r>
      <w:r>
        <w:t>c thi k</w:t>
      </w:r>
      <w:r>
        <w:t>ỹ</w:t>
      </w:r>
      <w:r>
        <w:t xml:space="preserve"> năng văn phòng ho</w:t>
      </w:r>
      <w:r>
        <w:t>ặ</w:t>
      </w:r>
      <w:r>
        <w:t xml:space="preserve">c </w:t>
      </w:r>
      <w:r>
        <w:t>c</w:t>
      </w:r>
      <w:r>
        <w:t>ấ</w:t>
      </w:r>
      <w:r>
        <w:t>p ch</w:t>
      </w:r>
      <w:r>
        <w:t>ứ</w:t>
      </w:r>
      <w:r>
        <w:t>ng ch</w:t>
      </w:r>
      <w:r>
        <w:t>ỉ</w:t>
      </w:r>
      <w:r>
        <w:t xml:space="preserve"> sau m</w:t>
      </w:r>
      <w:r>
        <w:t>ỗ</w:t>
      </w:r>
      <w:r>
        <w:t>i h</w:t>
      </w:r>
      <w:r>
        <w:t>ọ</w:t>
      </w:r>
      <w:r>
        <w:t>c ph</w:t>
      </w:r>
      <w:r>
        <w:t>ầ</w:t>
      </w:r>
      <w:r>
        <w:t>n.”</w:t>
      </w:r>
    </w:p>
    <w:p w14:paraId="337B43C1" w14:textId="77777777" w:rsidR="00852D67" w:rsidRDefault="00C00EBD" w:rsidP="006118E2">
      <w:r>
        <w:br w:type="page"/>
      </w:r>
    </w:p>
    <w:p w14:paraId="1AE3251F" w14:textId="77777777" w:rsidR="00852D67" w:rsidRDefault="00C00EBD" w:rsidP="006118E2">
      <w:pPr>
        <w:pStyle w:val="Heading1"/>
      </w:pPr>
      <w:bookmarkStart w:id="20" w:name="_Toc210284786"/>
      <w:bookmarkStart w:id="21" w:name="_Toc210285844"/>
      <w:r>
        <w:lastRenderedPageBreak/>
        <w:t>8. K</w:t>
      </w:r>
      <w:r>
        <w:t>ế</w:t>
      </w:r>
      <w:r>
        <w:t>t lu</w:t>
      </w:r>
      <w:r>
        <w:t>ậ</w:t>
      </w:r>
      <w:r>
        <w:t>n và ki</w:t>
      </w:r>
      <w:r>
        <w:t>ế</w:t>
      </w:r>
      <w:r>
        <w:t>n ngh</w:t>
      </w:r>
      <w:r>
        <w:t>ị</w:t>
      </w:r>
      <w:bookmarkEnd w:id="20"/>
      <w:bookmarkEnd w:id="21"/>
    </w:p>
    <w:p w14:paraId="1713E038" w14:textId="15CC61B4" w:rsidR="00852D67" w:rsidRDefault="00C00EBD" w:rsidP="006118E2">
      <w:r>
        <w:t>Qua kh</w:t>
      </w:r>
      <w:r>
        <w:t>ả</w:t>
      </w:r>
      <w:r>
        <w:t>o sát, có th</w:t>
      </w:r>
      <w:r>
        <w:t>ể</w:t>
      </w:r>
      <w:r>
        <w:t xml:space="preserve"> th</w:t>
      </w:r>
      <w:r>
        <w:t>ấ</w:t>
      </w:r>
      <w:r>
        <w:t>y k</w:t>
      </w:r>
      <w:r>
        <w:t>ỹ</w:t>
      </w:r>
      <w:r>
        <w:t xml:space="preserve"> năng s</w:t>
      </w:r>
      <w:r>
        <w:t>ử</w:t>
      </w:r>
      <w:r>
        <w:t xml:space="preserve"> d</w:t>
      </w:r>
      <w:r>
        <w:t>ụ</w:t>
      </w:r>
      <w:r>
        <w:t>ng công c</w:t>
      </w:r>
      <w:r>
        <w:t>ụ</w:t>
      </w:r>
      <w:r>
        <w:t xml:space="preserve"> văn phòng c</w:t>
      </w:r>
      <w:r>
        <w:t>ủ</w:t>
      </w:r>
      <w:r>
        <w:t>a sinh viên hi</w:t>
      </w:r>
      <w:r>
        <w:t>ệ</w:t>
      </w:r>
      <w:r>
        <w:t xml:space="preserve">n </w:t>
      </w:r>
      <w:r>
        <w:t>ở</w:t>
      </w:r>
      <w:r>
        <w:t xml:space="preserve"> </w:t>
      </w:r>
      <w:proofErr w:type="spellStart"/>
      <w:r>
        <w:t>m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, </w:t>
      </w:r>
      <w:proofErr w:type="spellStart"/>
      <w:r>
        <w:t>tuy</w:t>
      </w:r>
      <w:proofErr w:type="spellEnd"/>
      <w:r w:rsidR="00CA50F7"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</w:t>
      </w:r>
      <w:r>
        <w:t>ồ</w:t>
      </w:r>
      <w:r>
        <w:t>ng</w:t>
      </w:r>
      <w:proofErr w:type="spellEnd"/>
      <w:r>
        <w:t xml:space="preserve"> </w:t>
      </w:r>
      <w:proofErr w:type="spellStart"/>
      <w:r>
        <w:t>đ</w:t>
      </w:r>
      <w:r>
        <w:t>ề</w:t>
      </w:r>
      <w:r>
        <w:t>u</w:t>
      </w:r>
      <w:proofErr w:type="spellEnd"/>
      <w:r>
        <w:t xml:space="preserve"> gi</w:t>
      </w:r>
      <w:r>
        <w:t>ữ</w:t>
      </w:r>
      <w:r>
        <w:t>a các công c</w:t>
      </w:r>
      <w:r>
        <w:t>ụ</w:t>
      </w:r>
      <w:r>
        <w:t>. Nhà trư</w:t>
      </w:r>
      <w:r>
        <w:t>ờ</w:t>
      </w:r>
      <w:r>
        <w:t>ng nên xem xét t</w:t>
      </w:r>
      <w:r>
        <w:t>ổ</w:t>
      </w:r>
      <w:r>
        <w:t xml:space="preserve"> ch</w:t>
      </w:r>
      <w:r>
        <w:t>ứ</w:t>
      </w:r>
      <w:r>
        <w:t xml:space="preserve">c các </w:t>
      </w:r>
      <w:proofErr w:type="spellStart"/>
      <w:r>
        <w:t>l</w:t>
      </w:r>
      <w:r>
        <w:t>ớ</w:t>
      </w:r>
      <w:r>
        <w:t>p</w:t>
      </w:r>
      <w:proofErr w:type="spellEnd"/>
      <w:r>
        <w:t xml:space="preserve"> </w:t>
      </w:r>
      <w:proofErr w:type="spellStart"/>
      <w:r>
        <w:t>h</w:t>
      </w:r>
      <w:r>
        <w:t>ọ</w:t>
      </w:r>
      <w:r>
        <w:t>c</w:t>
      </w:r>
      <w:proofErr w:type="spellEnd"/>
      <w:r>
        <w:t xml:space="preserve"> </w:t>
      </w:r>
      <w:proofErr w:type="spellStart"/>
      <w:r>
        <w:t>b</w:t>
      </w:r>
      <w:r>
        <w:t>ổ</w:t>
      </w:r>
      <w:proofErr w:type="spellEnd"/>
      <w:r>
        <w:t xml:space="preserve"> sung</w:t>
      </w:r>
      <w:r w:rsidR="00CA50F7">
        <w:t xml:space="preserve"> </w:t>
      </w:r>
      <w:proofErr w:type="spellStart"/>
      <w:r>
        <w:t>mi</w:t>
      </w:r>
      <w:r>
        <w:t>ễ</w:t>
      </w:r>
      <w:r>
        <w:t>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ho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bu</w:t>
      </w:r>
      <w:r>
        <w:t>ổ</w:t>
      </w:r>
      <w:r>
        <w:t>i hư</w:t>
      </w:r>
      <w:r>
        <w:t>ớ</w:t>
      </w:r>
      <w:r>
        <w:t>ng d</w:t>
      </w:r>
      <w:r>
        <w:t>ẫ</w:t>
      </w:r>
      <w:r>
        <w:t xml:space="preserve">n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sâu</w:t>
      </w:r>
      <w:proofErr w:type="spellEnd"/>
      <w:r>
        <w:t>.</w:t>
      </w:r>
      <w:r w:rsidR="00CA50F7">
        <w:t xml:space="preserve"> </w:t>
      </w:r>
      <w:proofErr w:type="spellStart"/>
      <w:r>
        <w:t>Ngoài</w:t>
      </w:r>
      <w:proofErr w:type="spellEnd"/>
      <w:r>
        <w:t xml:space="preserve"> ra, </w:t>
      </w:r>
      <w:proofErr w:type="spellStart"/>
      <w:r>
        <w:t>c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cư</w:t>
      </w:r>
      <w:r>
        <w:t>ờ</w:t>
      </w:r>
      <w:r>
        <w:t>ng k</w:t>
      </w:r>
      <w:r>
        <w:t>ế</w:t>
      </w:r>
      <w:r>
        <w:t>t h</w:t>
      </w:r>
      <w:r>
        <w:t>ợ</w:t>
      </w:r>
      <w:r>
        <w:t>p k</w:t>
      </w:r>
      <w:r>
        <w:t>ỹ</w:t>
      </w:r>
      <w:r>
        <w:t xml:space="preserve"> năng CNTT vào các môn h</w:t>
      </w:r>
      <w:r>
        <w:t>ọ</w:t>
      </w:r>
      <w:r>
        <w:t>c khác đ</w:t>
      </w:r>
      <w:r>
        <w:t>ể</w:t>
      </w:r>
      <w:r>
        <w:t xml:space="preserve"> sinh viên đư</w:t>
      </w:r>
      <w:r>
        <w:t>ợ</w:t>
      </w:r>
      <w:r>
        <w:t>c áp d</w:t>
      </w:r>
      <w:r>
        <w:t>ụ</w:t>
      </w:r>
      <w:r>
        <w:t>ng thư</w:t>
      </w:r>
      <w:r>
        <w:t>ờ</w:t>
      </w:r>
      <w:r>
        <w:t>ng xuyên. Có th</w:t>
      </w:r>
      <w:r>
        <w:t>ể</w:t>
      </w:r>
      <w:r>
        <w:t xml:space="preserve"> tri</w:t>
      </w:r>
      <w:r>
        <w:t>ể</w:t>
      </w:r>
      <w:r>
        <w:t>n khai các mô hình ki</w:t>
      </w:r>
      <w:r>
        <w:t>ể</w:t>
      </w:r>
      <w:r>
        <w:t>m tra k</w:t>
      </w:r>
      <w:r>
        <w:t>ỹ</w:t>
      </w:r>
      <w:r>
        <w:t xml:space="preserve"> năng đ</w:t>
      </w:r>
      <w:r>
        <w:t>ị</w:t>
      </w:r>
      <w:r>
        <w:t>nh k</w:t>
      </w:r>
      <w:r>
        <w:t>ỳ</w:t>
      </w:r>
      <w:r>
        <w:t xml:space="preserve"> và c</w:t>
      </w:r>
      <w:r>
        <w:t>ấ</w:t>
      </w:r>
      <w:r>
        <w:t>p ch</w:t>
      </w:r>
      <w:r>
        <w:t>ứ</w:t>
      </w:r>
      <w:r>
        <w:t>ng nh</w:t>
      </w:r>
      <w:r>
        <w:t>ậ</w:t>
      </w:r>
      <w:r>
        <w:t>n đ</w:t>
      </w:r>
      <w:r>
        <w:t>ể</w:t>
      </w:r>
      <w:r>
        <w:t xml:space="preserve"> khuy</w:t>
      </w:r>
      <w:r>
        <w:t>ế</w:t>
      </w:r>
      <w:r>
        <w:t xml:space="preserve">n khích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rèn</w:t>
      </w:r>
      <w:proofErr w:type="spellEnd"/>
      <w:r>
        <w:t xml:space="preserve"> </w:t>
      </w:r>
      <w:proofErr w:type="spellStart"/>
      <w:r>
        <w:t>luy</w:t>
      </w:r>
      <w:r>
        <w:t>ệ</w:t>
      </w:r>
      <w:r>
        <w:t>n</w:t>
      </w:r>
      <w:proofErr w:type="spellEnd"/>
      <w:r>
        <w:t>.</w:t>
      </w:r>
      <w:r w:rsidR="00CA50F7">
        <w:t xml:space="preserve"> </w:t>
      </w:r>
      <w:proofErr w:type="spellStart"/>
      <w:r>
        <w:t>Đ</w:t>
      </w:r>
      <w:r>
        <w:t>ề</w:t>
      </w:r>
      <w:proofErr w:type="spellEnd"/>
      <w:r>
        <w:t xml:space="preserve"> </w:t>
      </w:r>
      <w:proofErr w:type="spellStart"/>
      <w:r>
        <w:t>xu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</w:t>
      </w:r>
      <w:r>
        <w:t>ự</w:t>
      </w:r>
      <w:r>
        <w:t>ng</w:t>
      </w:r>
      <w:proofErr w:type="spellEnd"/>
      <w:r>
        <w:t xml:space="preserve"> m</w:t>
      </w:r>
      <w:r>
        <w:t>ộ</w:t>
      </w:r>
      <w:r>
        <w:t>t n</w:t>
      </w:r>
      <w:r>
        <w:t>ề</w:t>
      </w:r>
      <w:r>
        <w:t>n t</w:t>
      </w:r>
      <w:r>
        <w:t>ả</w:t>
      </w:r>
      <w:r>
        <w:t>ng t</w:t>
      </w:r>
      <w:r>
        <w:t>ự</w:t>
      </w:r>
      <w:r>
        <w:t xml:space="preserve"> h</w:t>
      </w:r>
      <w:r>
        <w:t>ọ</w:t>
      </w:r>
      <w:r>
        <w:t>c có các video, bài t</w:t>
      </w:r>
      <w:r>
        <w:t>ậ</w:t>
      </w:r>
      <w:r>
        <w:t>p và bài ki</w:t>
      </w:r>
      <w:r>
        <w:t>ể</w:t>
      </w:r>
      <w:r>
        <w:t>m tra t</w:t>
      </w:r>
      <w:r>
        <w:t>ự</w:t>
      </w:r>
      <w:r>
        <w:t xml:space="preserve"> đ</w:t>
      </w:r>
      <w:r>
        <w:t>ộ</w:t>
      </w:r>
      <w:r>
        <w:t>ng đ</w:t>
      </w:r>
      <w:r>
        <w:t>ể</w:t>
      </w:r>
      <w:r>
        <w:t xml:space="preserve"> sinh viên luy</w:t>
      </w:r>
      <w:r>
        <w:t>ệ</w:t>
      </w:r>
      <w:r>
        <w:t>n t</w:t>
      </w:r>
      <w:r>
        <w:t>ậ</w:t>
      </w:r>
      <w:r>
        <w:t>p theo ti</w:t>
      </w:r>
      <w:r>
        <w:t>ế</w:t>
      </w:r>
      <w:r>
        <w:t>n đ</w:t>
      </w:r>
      <w:r>
        <w:t>ộ</w:t>
      </w:r>
      <w:r>
        <w:t xml:space="preserve"> cá nhân.</w:t>
      </w:r>
    </w:p>
    <w:p w14:paraId="708D8288" w14:textId="77777777" w:rsidR="00852D67" w:rsidRDefault="00C00EBD" w:rsidP="006118E2">
      <w:r>
        <w:br w:type="page"/>
      </w:r>
    </w:p>
    <w:p w14:paraId="7FD59277" w14:textId="0F91639B" w:rsidR="00852D67" w:rsidRDefault="00C00EBD" w:rsidP="006118E2">
      <w:pPr>
        <w:pStyle w:val="Heading1"/>
      </w:pPr>
      <w:bookmarkStart w:id="22" w:name="_Toc210284787"/>
      <w:bookmarkStart w:id="23" w:name="_Toc210285845"/>
      <w:r>
        <w:lastRenderedPageBreak/>
        <w:t>9. Ghi chú</w:t>
      </w:r>
      <w:bookmarkEnd w:id="22"/>
      <w:bookmarkEnd w:id="23"/>
    </w:p>
    <w:p w14:paraId="3F60D132" w14:textId="52D9D41D" w:rsidR="00852D67" w:rsidRDefault="006118E2" w:rsidP="006118E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AB3EC5" wp14:editId="1E613D3D">
                <wp:simplePos x="0" y="0"/>
                <wp:positionH relativeFrom="column">
                  <wp:posOffset>-3810</wp:posOffset>
                </wp:positionH>
                <wp:positionV relativeFrom="paragraph">
                  <wp:posOffset>821690</wp:posOffset>
                </wp:positionV>
                <wp:extent cx="4724400" cy="447675"/>
                <wp:effectExtent l="19050" t="19050" r="38100" b="476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0" cy="447675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4D57202" w14:textId="5EECCF9F" w:rsidR="006118E2" w:rsidRPr="006118E2" w:rsidRDefault="006118E2">
                            <w:pPr>
                              <w:rPr>
                                <w:sz w:val="36"/>
                                <w:szCs w:val="32"/>
                              </w:rPr>
                            </w:pPr>
                            <w:proofErr w:type="spellStart"/>
                            <w:r w:rsidRPr="006118E2">
                              <w:rPr>
                                <w:sz w:val="36"/>
                                <w:szCs w:val="32"/>
                              </w:rPr>
                              <w:t>Dữ</w:t>
                            </w:r>
                            <w:proofErr w:type="spellEnd"/>
                            <w:r w:rsidRPr="006118E2">
                              <w:rPr>
                                <w:sz w:val="36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6118E2">
                              <w:rPr>
                                <w:sz w:val="36"/>
                                <w:szCs w:val="32"/>
                              </w:rPr>
                              <w:t>liệu</w:t>
                            </w:r>
                            <w:proofErr w:type="spellEnd"/>
                            <w:r w:rsidRPr="006118E2">
                              <w:rPr>
                                <w:sz w:val="36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6118E2">
                              <w:rPr>
                                <w:sz w:val="36"/>
                                <w:szCs w:val="32"/>
                              </w:rPr>
                              <w:t>chỉ</w:t>
                            </w:r>
                            <w:proofErr w:type="spellEnd"/>
                            <w:r w:rsidRPr="006118E2">
                              <w:rPr>
                                <w:sz w:val="36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6118E2">
                              <w:rPr>
                                <w:sz w:val="36"/>
                                <w:szCs w:val="32"/>
                              </w:rPr>
                              <w:t>sử</w:t>
                            </w:r>
                            <w:proofErr w:type="spellEnd"/>
                            <w:r w:rsidRPr="006118E2">
                              <w:rPr>
                                <w:sz w:val="36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6118E2">
                              <w:rPr>
                                <w:sz w:val="36"/>
                                <w:szCs w:val="32"/>
                              </w:rPr>
                              <w:t>dụng</w:t>
                            </w:r>
                            <w:proofErr w:type="spellEnd"/>
                            <w:r w:rsidRPr="006118E2">
                              <w:rPr>
                                <w:sz w:val="36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6118E2">
                              <w:rPr>
                                <w:sz w:val="36"/>
                                <w:szCs w:val="32"/>
                              </w:rPr>
                              <w:t>cho</w:t>
                            </w:r>
                            <w:proofErr w:type="spellEnd"/>
                            <w:r w:rsidRPr="006118E2">
                              <w:rPr>
                                <w:sz w:val="36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6118E2">
                              <w:rPr>
                                <w:sz w:val="36"/>
                                <w:szCs w:val="32"/>
                              </w:rPr>
                              <w:t>mục</w:t>
                            </w:r>
                            <w:proofErr w:type="spellEnd"/>
                            <w:r w:rsidRPr="006118E2">
                              <w:rPr>
                                <w:sz w:val="36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6118E2">
                              <w:rPr>
                                <w:sz w:val="36"/>
                                <w:szCs w:val="32"/>
                              </w:rPr>
                              <w:t>đích</w:t>
                            </w:r>
                            <w:proofErr w:type="spellEnd"/>
                            <w:r w:rsidRPr="006118E2">
                              <w:rPr>
                                <w:sz w:val="36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6118E2">
                              <w:rPr>
                                <w:sz w:val="36"/>
                                <w:szCs w:val="32"/>
                              </w:rPr>
                              <w:t>đào</w:t>
                            </w:r>
                            <w:proofErr w:type="spellEnd"/>
                            <w:r w:rsidRPr="006118E2">
                              <w:rPr>
                                <w:sz w:val="36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118E2">
                              <w:rPr>
                                <w:sz w:val="36"/>
                                <w:szCs w:val="32"/>
                              </w:rPr>
                              <w:t>tạo</w:t>
                            </w:r>
                            <w:proofErr w:type="spellEnd"/>
                            <w:r>
                              <w:rPr>
                                <w:sz w:val="36"/>
                                <w:szCs w:val="32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AB3EC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.3pt;margin-top:64.7pt;width:372pt;height:3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" filled="f" strokecolor="black [3213]" strokeweight="4pt">
                <v:textbox>
                  <w:txbxContent>
                    <w:p w14:paraId="04D57202" w14:textId="5EECCF9F" w:rsidR="006118E2" w:rsidRPr="006118E2" w:rsidRDefault="006118E2">
                      <w:pPr>
                        <w:rPr>
                          <w:sz w:val="36"/>
                          <w:szCs w:val="32"/>
                        </w:rPr>
                      </w:pPr>
                      <w:proofErr w:type="spellStart"/>
                      <w:r w:rsidRPr="006118E2">
                        <w:rPr>
                          <w:sz w:val="36"/>
                          <w:szCs w:val="32"/>
                        </w:rPr>
                        <w:t>Dữ</w:t>
                      </w:r>
                      <w:proofErr w:type="spellEnd"/>
                      <w:r w:rsidRPr="006118E2">
                        <w:rPr>
                          <w:sz w:val="36"/>
                          <w:szCs w:val="32"/>
                        </w:rPr>
                        <w:t xml:space="preserve"> </w:t>
                      </w:r>
                      <w:proofErr w:type="spellStart"/>
                      <w:r w:rsidRPr="006118E2">
                        <w:rPr>
                          <w:sz w:val="36"/>
                          <w:szCs w:val="32"/>
                        </w:rPr>
                        <w:t>liệu</w:t>
                      </w:r>
                      <w:proofErr w:type="spellEnd"/>
                      <w:r w:rsidRPr="006118E2">
                        <w:rPr>
                          <w:sz w:val="36"/>
                          <w:szCs w:val="32"/>
                        </w:rPr>
                        <w:t xml:space="preserve"> </w:t>
                      </w:r>
                      <w:proofErr w:type="spellStart"/>
                      <w:r w:rsidRPr="006118E2">
                        <w:rPr>
                          <w:sz w:val="36"/>
                          <w:szCs w:val="32"/>
                        </w:rPr>
                        <w:t>chỉ</w:t>
                      </w:r>
                      <w:proofErr w:type="spellEnd"/>
                      <w:r w:rsidRPr="006118E2">
                        <w:rPr>
                          <w:sz w:val="36"/>
                          <w:szCs w:val="32"/>
                        </w:rPr>
                        <w:t xml:space="preserve"> </w:t>
                      </w:r>
                      <w:proofErr w:type="spellStart"/>
                      <w:r w:rsidRPr="006118E2">
                        <w:rPr>
                          <w:sz w:val="36"/>
                          <w:szCs w:val="32"/>
                        </w:rPr>
                        <w:t>sử</w:t>
                      </w:r>
                      <w:proofErr w:type="spellEnd"/>
                      <w:r w:rsidRPr="006118E2">
                        <w:rPr>
                          <w:sz w:val="36"/>
                          <w:szCs w:val="32"/>
                        </w:rPr>
                        <w:t xml:space="preserve"> </w:t>
                      </w:r>
                      <w:proofErr w:type="spellStart"/>
                      <w:r w:rsidRPr="006118E2">
                        <w:rPr>
                          <w:sz w:val="36"/>
                          <w:szCs w:val="32"/>
                        </w:rPr>
                        <w:t>dụng</w:t>
                      </w:r>
                      <w:proofErr w:type="spellEnd"/>
                      <w:r w:rsidRPr="006118E2">
                        <w:rPr>
                          <w:sz w:val="36"/>
                          <w:szCs w:val="32"/>
                        </w:rPr>
                        <w:t xml:space="preserve"> </w:t>
                      </w:r>
                      <w:proofErr w:type="spellStart"/>
                      <w:r w:rsidRPr="006118E2">
                        <w:rPr>
                          <w:sz w:val="36"/>
                          <w:szCs w:val="32"/>
                        </w:rPr>
                        <w:t>cho</w:t>
                      </w:r>
                      <w:proofErr w:type="spellEnd"/>
                      <w:r w:rsidRPr="006118E2">
                        <w:rPr>
                          <w:sz w:val="36"/>
                          <w:szCs w:val="32"/>
                        </w:rPr>
                        <w:t xml:space="preserve"> </w:t>
                      </w:r>
                      <w:proofErr w:type="spellStart"/>
                      <w:r w:rsidRPr="006118E2">
                        <w:rPr>
                          <w:sz w:val="36"/>
                          <w:szCs w:val="32"/>
                        </w:rPr>
                        <w:t>mục</w:t>
                      </w:r>
                      <w:proofErr w:type="spellEnd"/>
                      <w:r w:rsidRPr="006118E2">
                        <w:rPr>
                          <w:sz w:val="36"/>
                          <w:szCs w:val="32"/>
                        </w:rPr>
                        <w:t xml:space="preserve"> </w:t>
                      </w:r>
                      <w:proofErr w:type="spellStart"/>
                      <w:r w:rsidRPr="006118E2">
                        <w:rPr>
                          <w:sz w:val="36"/>
                          <w:szCs w:val="32"/>
                        </w:rPr>
                        <w:t>đích</w:t>
                      </w:r>
                      <w:proofErr w:type="spellEnd"/>
                      <w:r w:rsidRPr="006118E2">
                        <w:rPr>
                          <w:sz w:val="36"/>
                          <w:szCs w:val="32"/>
                        </w:rPr>
                        <w:t xml:space="preserve"> </w:t>
                      </w:r>
                      <w:proofErr w:type="spellStart"/>
                      <w:r w:rsidRPr="006118E2">
                        <w:rPr>
                          <w:sz w:val="36"/>
                          <w:szCs w:val="32"/>
                        </w:rPr>
                        <w:t>đào</w:t>
                      </w:r>
                      <w:proofErr w:type="spellEnd"/>
                      <w:r w:rsidRPr="006118E2">
                        <w:rPr>
                          <w:sz w:val="36"/>
                          <w:szCs w:val="32"/>
                        </w:rPr>
                        <w:t xml:space="preserve"> </w:t>
                      </w:r>
                      <w:proofErr w:type="spellStart"/>
                      <w:proofErr w:type="gramStart"/>
                      <w:r w:rsidRPr="006118E2">
                        <w:rPr>
                          <w:sz w:val="36"/>
                          <w:szCs w:val="32"/>
                        </w:rPr>
                        <w:t>tạo</w:t>
                      </w:r>
                      <w:proofErr w:type="spellEnd"/>
                      <w:r>
                        <w:rPr>
                          <w:sz w:val="36"/>
                          <w:szCs w:val="32"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proofErr w:type="spellStart"/>
      <w:r w:rsidR="00C00EBD">
        <w:t>Toàn</w:t>
      </w:r>
      <w:proofErr w:type="spellEnd"/>
      <w:r w:rsidR="00C00EBD">
        <w:t xml:space="preserve"> </w:t>
      </w:r>
      <w:proofErr w:type="spellStart"/>
      <w:r w:rsidR="00C00EBD">
        <w:t>b</w:t>
      </w:r>
      <w:r w:rsidR="00C00EBD">
        <w:t>ộ</w:t>
      </w:r>
      <w:proofErr w:type="spellEnd"/>
      <w:r w:rsidR="00C00EBD">
        <w:t xml:space="preserve"> </w:t>
      </w:r>
      <w:proofErr w:type="spellStart"/>
      <w:r w:rsidR="00C00EBD">
        <w:t>d</w:t>
      </w:r>
      <w:r w:rsidR="00C00EBD">
        <w:t>ữ</w:t>
      </w:r>
      <w:proofErr w:type="spellEnd"/>
      <w:r w:rsidR="00C00EBD">
        <w:t xml:space="preserve"> </w:t>
      </w:r>
      <w:proofErr w:type="spellStart"/>
      <w:r w:rsidR="00C00EBD">
        <w:t>li</w:t>
      </w:r>
      <w:r w:rsidR="00C00EBD">
        <w:t>ệ</w:t>
      </w:r>
      <w:r w:rsidR="00C00EBD">
        <w:t>u</w:t>
      </w:r>
      <w:proofErr w:type="spellEnd"/>
      <w:r w:rsidR="00C00EBD">
        <w:t xml:space="preserve"> </w:t>
      </w:r>
      <w:proofErr w:type="spellStart"/>
      <w:r w:rsidR="00C00EBD">
        <w:t>kh</w:t>
      </w:r>
      <w:r w:rsidR="00C00EBD">
        <w:t>ả</w:t>
      </w:r>
      <w:r w:rsidR="00C00EBD">
        <w:t>o</w:t>
      </w:r>
      <w:proofErr w:type="spellEnd"/>
      <w:r w:rsidR="00C00EBD">
        <w:t xml:space="preserve"> </w:t>
      </w:r>
      <w:proofErr w:type="spellStart"/>
      <w:r w:rsidR="00C00EBD">
        <w:t>sát</w:t>
      </w:r>
      <w:proofErr w:type="spellEnd"/>
      <w:r w:rsidR="00C00EBD">
        <w:t xml:space="preserve"> đư</w:t>
      </w:r>
      <w:r w:rsidR="00C00EBD">
        <w:t>ợ</w:t>
      </w:r>
      <w:r w:rsidR="00C00EBD">
        <w:t>c lưu tr</w:t>
      </w:r>
      <w:r w:rsidR="00C00EBD">
        <w:t>ữ</w:t>
      </w:r>
      <w:r w:rsidR="00C00EBD">
        <w:t xml:space="preserve"> b</w:t>
      </w:r>
      <w:r w:rsidR="00C00EBD">
        <w:t>ả</w:t>
      </w:r>
      <w:r w:rsidR="00C00EBD">
        <w:t>o m</w:t>
      </w:r>
      <w:r w:rsidR="00C00EBD">
        <w:t>ậ</w:t>
      </w:r>
      <w:r w:rsidR="00C00EBD">
        <w:t>t và ch</w:t>
      </w:r>
      <w:r w:rsidR="00C00EBD">
        <w:t>ỉ</w:t>
      </w:r>
      <w:r w:rsidR="00C00EBD">
        <w:t xml:space="preserve"> s</w:t>
      </w:r>
      <w:r w:rsidR="00C00EBD">
        <w:t>ử</w:t>
      </w:r>
      <w:r w:rsidR="00C00EBD">
        <w:t xml:space="preserve"> d</w:t>
      </w:r>
      <w:r w:rsidR="00C00EBD">
        <w:t>ụ</w:t>
      </w:r>
      <w:r w:rsidR="00C00EBD">
        <w:t>ng cho m</w:t>
      </w:r>
      <w:r w:rsidR="00C00EBD">
        <w:t>ụ</w:t>
      </w:r>
      <w:r w:rsidR="00C00EBD">
        <w:t>c đích đào t</w:t>
      </w:r>
      <w:r w:rsidR="00C00EBD">
        <w:t>ạ</w:t>
      </w:r>
      <w:r w:rsidR="00C00EBD">
        <w:t xml:space="preserve">o. </w:t>
      </w:r>
      <w:proofErr w:type="spellStart"/>
      <w:r w:rsidR="00C00EBD">
        <w:t>Báo</w:t>
      </w:r>
      <w:proofErr w:type="spellEnd"/>
      <w:r w:rsidR="00C00EBD">
        <w:t xml:space="preserve"> </w:t>
      </w:r>
      <w:proofErr w:type="spellStart"/>
      <w:r w:rsidR="00C00EBD">
        <w:t>cáo</w:t>
      </w:r>
      <w:proofErr w:type="spellEnd"/>
      <w:r w:rsidR="00C00EBD">
        <w:t xml:space="preserve"> </w:t>
      </w:r>
      <w:proofErr w:type="spellStart"/>
      <w:r w:rsidR="00C00EBD">
        <w:t>không</w:t>
      </w:r>
      <w:proofErr w:type="spellEnd"/>
      <w:r w:rsidR="00C00EBD">
        <w:t xml:space="preserve"> </w:t>
      </w:r>
      <w:proofErr w:type="spellStart"/>
      <w:r w:rsidR="00C00EBD">
        <w:t>nh</w:t>
      </w:r>
      <w:r w:rsidR="00C00EBD">
        <w:t>ằ</w:t>
      </w:r>
      <w:r w:rsidR="00C00EBD">
        <w:t>m</w:t>
      </w:r>
      <w:proofErr w:type="spellEnd"/>
      <w:r w:rsidR="00C00EBD">
        <w:t xml:space="preserve"> </w:t>
      </w:r>
      <w:proofErr w:type="spellStart"/>
      <w:r w:rsidR="00C00EBD">
        <w:t>đánh</w:t>
      </w:r>
      <w:proofErr w:type="spellEnd"/>
      <w:r w:rsidR="00C00EBD">
        <w:t xml:space="preserve"> giá h</w:t>
      </w:r>
      <w:r w:rsidR="00C00EBD">
        <w:t>ay x</w:t>
      </w:r>
      <w:r w:rsidR="00C00EBD">
        <w:t>ế</w:t>
      </w:r>
      <w:r w:rsidR="00C00EBD">
        <w:t>p lo</w:t>
      </w:r>
      <w:r w:rsidR="00C00EBD">
        <w:t>ạ</w:t>
      </w:r>
      <w:r w:rsidR="00C00EBD">
        <w:t>i sinh viên m</w:t>
      </w:r>
      <w:r w:rsidR="00C00EBD">
        <w:t>ộ</w:t>
      </w:r>
      <w:r w:rsidR="00C00EBD">
        <w:t>t cách chính th</w:t>
      </w:r>
      <w:r w:rsidR="00C00EBD">
        <w:t>ứ</w:t>
      </w:r>
      <w:r w:rsidR="00C00EBD">
        <w:t>c. K</w:t>
      </w:r>
      <w:r w:rsidR="00C00EBD">
        <w:t>ế</w:t>
      </w:r>
      <w:r w:rsidR="00C00EBD">
        <w:t>t qu</w:t>
      </w:r>
      <w:r w:rsidR="00C00EBD">
        <w:t>ả</w:t>
      </w:r>
      <w:r w:rsidR="00C00EBD">
        <w:t xml:space="preserve"> ch</w:t>
      </w:r>
      <w:r w:rsidR="00C00EBD">
        <w:t>ỉ</w:t>
      </w:r>
      <w:r w:rsidR="00C00EBD">
        <w:t xml:space="preserve"> mang tính tham kh</w:t>
      </w:r>
      <w:r w:rsidR="00C00EBD">
        <w:t>ả</w:t>
      </w:r>
      <w:r w:rsidR="00C00EBD">
        <w:t>o trong vi</w:t>
      </w:r>
      <w:r w:rsidR="00C00EBD">
        <w:t>ệ</w:t>
      </w:r>
      <w:r w:rsidR="00C00EBD">
        <w:t>c phát tri</w:t>
      </w:r>
      <w:r w:rsidR="00C00EBD">
        <w:t>ể</w:t>
      </w:r>
      <w:r w:rsidR="00C00EBD">
        <w:t>n n</w:t>
      </w:r>
      <w:r w:rsidR="00C00EBD">
        <w:t>ộ</w:t>
      </w:r>
      <w:r w:rsidR="00C00EBD">
        <w:t>i dung chương trình gi</w:t>
      </w:r>
      <w:r w:rsidR="00C00EBD">
        <w:t>ả</w:t>
      </w:r>
      <w:r w:rsidR="00C00EBD">
        <w:t>ng d</w:t>
      </w:r>
      <w:r w:rsidR="00C00EBD">
        <w:t>ạ</w:t>
      </w:r>
      <w:r w:rsidR="00C00EBD">
        <w:t>y.</w:t>
      </w:r>
    </w:p>
    <w:p w14:paraId="00464FA6" w14:textId="77777777" w:rsidR="00852D67" w:rsidRDefault="00C00EBD" w:rsidP="006118E2">
      <w:r>
        <w:rPr>
          <w:b/>
          <w:noProof/>
          <w:sz w:val="36"/>
        </w:rPr>
        <w:pict w14:anchorId="246A36AC">
          <v:shape id="_x0000_s1026" type="#_x0000_t202" style="position:absolute;left:0;text-align:left;margin-left:-135.05pt;margin-top:-218.6pt;width:50pt;height:50pt;z-index:251658240">
            <v:textbox>
              <w:txbxContent>
                <w:p w14:paraId="19C03423" w14:textId="77777777" w:rsidR="00852D67" w:rsidRDefault="00C00EBD">
                  <w:r>
                    <w:t>Ghi chú: D</w:t>
                  </w:r>
                  <w:r>
                    <w:t>ữ</w:t>
                  </w:r>
                  <w:r>
                    <w:t xml:space="preserve"> li</w:t>
                  </w:r>
                  <w:r>
                    <w:t>ệ</w:t>
                  </w:r>
                  <w:r>
                    <w:t>u ch</w:t>
                  </w:r>
                  <w:r>
                    <w:t>ỉ</w:t>
                  </w:r>
                  <w:r>
                    <w:t xml:space="preserve"> s</w:t>
                  </w:r>
                  <w:r>
                    <w:t>ử</w:t>
                  </w:r>
                  <w:r>
                    <w:t xml:space="preserve"> d</w:t>
                  </w:r>
                  <w:r>
                    <w:t>ụ</w:t>
                  </w:r>
                  <w:r>
                    <w:t>ng cho m</w:t>
                  </w:r>
                  <w:r>
                    <w:t>ụ</w:t>
                  </w:r>
                  <w:r>
                    <w:t>c đích đào t</w:t>
                  </w:r>
                  <w:r>
                    <w:t>ạ</w:t>
                  </w:r>
                  <w:r>
                    <w:t>o.</w:t>
                  </w:r>
                </w:p>
              </w:txbxContent>
            </v:textbox>
          </v:shape>
        </w:pict>
      </w:r>
    </w:p>
    <w:sectPr w:rsidR="00852D67" w:rsidSect="00F01EB6">
      <w:pgSz w:w="12240" w:h="15840"/>
      <w:pgMar w:top="1418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8ED6278"/>
    <w:multiLevelType w:val="hybridMultilevel"/>
    <w:tmpl w:val="C380B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18E2"/>
    <w:rsid w:val="00852D67"/>
    <w:rsid w:val="00AA1D8D"/>
    <w:rsid w:val="00B47730"/>
    <w:rsid w:val="00C00EBD"/>
    <w:rsid w:val="00CA50F7"/>
    <w:rsid w:val="00CB0664"/>
    <w:rsid w:val="00F01EB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073214"/>
  <w14:defaultImageDpi w14:val="330"/>
  <w15:docId w15:val="{31DB5739-54DC-417C-AEDA-22EEC8B9B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01E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1EB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01E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1072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Huy</cp:lastModifiedBy>
  <cp:revision>2</cp:revision>
  <dcterms:created xsi:type="dcterms:W3CDTF">2013-12-23T23:15:00Z</dcterms:created>
  <dcterms:modified xsi:type="dcterms:W3CDTF">2025-10-02T01:38:00Z</dcterms:modified>
  <cp:category/>
</cp:coreProperties>
</file>